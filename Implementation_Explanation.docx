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color w:val="003366"/>
        </w:rPr>
        <w:t>LMS Mini Project</w:t>
      </w:r>
    </w:p>
    <w:p>
      <w:pPr>
        <w:pStyle w:val="Heading2"/>
        <w:jc w:val="center"/>
      </w:pPr>
      <w:r>
        <w:t>OOP Concepts Implementation Explanation</w:t>
      </w:r>
    </w:p>
    <w:p/>
    <w:p>
      <w:pPr>
        <w:pStyle w:val="Heading1"/>
        <w:jc w:val="left"/>
      </w:pPr>
      <w:r>
        <w:rPr>
          <w:color w:val="003366"/>
        </w:rPr>
        <w:t>1. Classes &amp; Objects</w:t>
      </w:r>
    </w:p>
    <w:p>
      <w:r>
        <w:rPr>
          <w:b/>
        </w:rPr>
        <w:t xml:space="preserve">✅ Explanation: </w:t>
      </w:r>
      <w:r>
        <w:t>The LMS project contains multiple meaningful classes representing real-world entities. We have User hierarchy classes (Student, Teacher, Admin, Principal), Course class for academic courses, Department and Batch classes for organizational structure, and repository classes for data management.</w:t>
      </w:r>
    </w:p>
    <w:p>
      <w:r>
        <w:rPr>
          <w:b/>
        </w:rPr>
        <w:t xml:space="preserve">📂 Implemented in: </w:t>
      </w:r>
      <w:r>
        <w:t>User.java, Student.java, Teacher.java, Admin.java, Principal.java, Course.java, Department.java, Batch.java, Assignment.java, Grade.java, Message.java, Attendance.java</w:t>
      </w:r>
    </w:p>
    <w:p>
      <w:r>
        <w:rPr>
          <w:b/>
        </w:rPr>
        <w:t>🧾 Code Snippet:</w:t>
      </w:r>
    </w:p>
    <w:p>
      <w:pPr>
        <w:spacing w:before="120" w:after="120"/>
        <w:ind w:left="432"/>
      </w:pPr>
      <w:r>
        <w:rPr>
          <w:rFonts w:ascii="Consolas" w:hAnsi="Consolas"/>
          <w:sz w:val="18"/>
        </w:rPr>
        <w:t>// Class definition</w:t>
        <w:br/>
        <w:t>public class Student extends User {</w:t>
        <w:br/>
        <w:t xml:space="preserve">    private String id;</w:t>
        <w:br/>
        <w:t xml:space="preserve">    private Department dept;</w:t>
        <w:br/>
        <w:t xml:space="preserve">    private Batch batch;</w:t>
        <w:br/>
        <w:t xml:space="preserve">    private List&lt;Course&gt; courses;</w:t>
        <w:br/>
        <w:t xml:space="preserve">    // methods and constructors</w:t>
        <w:br/>
        <w:t>}</w:t>
        <w:br/>
        <w:br/>
        <w:t>// Object creation in Main.java</w:t>
        <w:br/>
        <w:t xml:space="preserve">Student student = new Student(3001, "Charlie Brown", </w:t>
        <w:br/>
        <w:t xml:space="preserve">    "charlie@lms.edu", "charlie", "pass123");</w:t>
      </w:r>
    </w:p>
    <w:p>
      <w:r>
        <w:rPr>
          <w:b/>
        </w:rPr>
        <w:t xml:space="preserve">🧠 Viva Explanation: </w:t>
      </w:r>
      <w:r>
        <w:t>"We created classes like Student, Teacher, Course, and Department representing real entities in an LMS, and we create objects of these classes to manage the system."</w:t>
      </w:r>
    </w:p>
    <w:p/>
    <w:p>
      <w:pPr>
        <w:pStyle w:val="Heading1"/>
        <w:jc w:val="left"/>
      </w:pPr>
      <w:r>
        <w:rPr>
          <w:color w:val="003366"/>
        </w:rPr>
        <w:t>2. Encapsulation</w:t>
      </w:r>
    </w:p>
    <w:p>
      <w:r>
        <w:rPr>
          <w:b/>
        </w:rPr>
        <w:t xml:space="preserve">✅ Explanation: </w:t>
      </w:r>
      <w:r>
        <w:t>All fields in our classes are declared as private to protect data. We provide public getter and setter methods to control access. Validation logic is included in setters and constructors to ensure data integrity (e.g., name validation, email format validation, password length check).</w:t>
      </w:r>
    </w:p>
    <w:p>
      <w:r>
        <w:rPr>
          <w:b/>
        </w:rPr>
        <w:t xml:space="preserve">📂 Implemented in: </w:t>
      </w:r>
      <w:r>
        <w:t>User.java, Student.java, Teacher.java, Course.java, InputValidator.java</w:t>
      </w:r>
    </w:p>
    <w:p>
      <w:r>
        <w:rPr>
          <w:b/>
        </w:rPr>
        <w:t>🧾 Code Snippet:</w:t>
      </w:r>
    </w:p>
    <w:p>
      <w:pPr>
        <w:spacing w:before="120" w:after="120"/>
        <w:ind w:left="432"/>
      </w:pPr>
      <w:r>
        <w:rPr>
          <w:rFonts w:ascii="Consolas" w:hAnsi="Consolas"/>
          <w:sz w:val="18"/>
        </w:rPr>
        <w:t>// Private fields</w:t>
        <w:br/>
        <w:t>private int userId;</w:t>
        <w:br/>
        <w:t>private String name;</w:t>
        <w:br/>
        <w:t>private String email;</w:t>
        <w:br/>
        <w:br/>
        <w:t>// Public getters and setters with validation</w:t>
        <w:br/>
        <w:t>public void setName(String name) {</w:t>
        <w:br/>
        <w:t xml:space="preserve">    this.name = name;</w:t>
        <w:br/>
        <w:t>}</w:t>
        <w:br/>
        <w:br/>
        <w:t>public String getName() {</w:t>
        <w:br/>
        <w:t xml:space="preserve">    return name;</w:t>
        <w:br/>
        <w:t>}</w:t>
        <w:br/>
        <w:br/>
        <w:t>// Validation in constructor</w:t>
        <w:br/>
        <w:t xml:space="preserve">public User(int userId, String name, String email, </w:t>
        <w:br/>
        <w:t xml:space="preserve">            String username, String password) </w:t>
        <w:br/>
        <w:t xml:space="preserve">            throws ValidationException {</w:t>
        <w:br/>
        <w:t xml:space="preserve">    InputValidator.validateAllUserFields(userId, name, </w:t>
        <w:br/>
        <w:t xml:space="preserve">        email, username, password);</w:t>
        <w:br/>
        <w:t xml:space="preserve">    this.userId = userId;</w:t>
        <w:br/>
        <w:t xml:space="preserve">    this.name = name;</w:t>
        <w:br/>
        <w:t xml:space="preserve">    this.email = email;</w:t>
        <w:br/>
        <w:t>}</w:t>
      </w:r>
    </w:p>
    <w:p>
      <w:r>
        <w:rPr>
          <w:b/>
        </w:rPr>
        <w:t xml:space="preserve">🧠 Viva Explanation: </w:t>
      </w:r>
      <w:r>
        <w:t>"We use private fields to hide data and provide public getters/setters to control access, with validation logic to prevent invalid data like empty names or invalid email formats."</w:t>
      </w:r>
    </w:p>
    <w:p/>
    <w:p>
      <w:pPr>
        <w:pStyle w:val="Heading1"/>
        <w:jc w:val="left"/>
      </w:pPr>
      <w:r>
        <w:rPr>
          <w:color w:val="003366"/>
        </w:rPr>
        <w:t>3. Inheritance</w:t>
      </w:r>
    </w:p>
    <w:p>
      <w:r>
        <w:rPr>
          <w:b/>
        </w:rPr>
        <w:t xml:space="preserve">✅ Explanation: </w:t>
      </w:r>
      <w:r>
        <w:t>We created an abstract base class User with common properties (userId, name, email, username, password) and methods (login, logout, upload). Four derived classes extend User: Student, Teacher, Admin, and Principal. Each subclass inherits common properties from User and adds its specific fields and behaviors.</w:t>
      </w:r>
    </w:p>
    <w:p>
      <w:r>
        <w:rPr>
          <w:b/>
        </w:rPr>
        <w:t xml:space="preserve">📂 Implemented in: </w:t>
      </w:r>
      <w:r>
        <w:t>User.java (base class), Student.java, Teacher.java, Admin.java, Principal.java (derived classes)</w:t>
      </w:r>
    </w:p>
    <w:p>
      <w:r>
        <w:rPr>
          <w:b/>
        </w:rPr>
        <w:t>🧾 Code Snippet:</w:t>
      </w:r>
    </w:p>
    <w:p>
      <w:pPr>
        <w:spacing w:before="120" w:after="120"/>
        <w:ind w:left="432"/>
      </w:pPr>
      <w:r>
        <w:rPr>
          <w:rFonts w:ascii="Consolas" w:hAnsi="Consolas"/>
          <w:sz w:val="18"/>
        </w:rPr>
        <w:t>// Base class</w:t>
        <w:br/>
        <w:t>public abstract class User {</w:t>
        <w:br/>
        <w:t xml:space="preserve">    private int userId;</w:t>
        <w:br/>
        <w:t xml:space="preserve">    private String name;</w:t>
        <w:br/>
        <w:t xml:space="preserve">    // common fields and methods</w:t>
        <w:br/>
        <w:t xml:space="preserve">    public abstract String getRole();</w:t>
        <w:br/>
        <w:t>}</w:t>
        <w:br/>
        <w:br/>
        <w:t>// Derived class</w:t>
        <w:br/>
        <w:t>public class Student extends User {</w:t>
        <w:br/>
        <w:t xml:space="preserve">    private String id;</w:t>
        <w:br/>
        <w:t xml:space="preserve">    private List&lt;Course&gt; courses;</w:t>
        <w:br/>
        <w:t xml:space="preserve">    </w:t>
        <w:br/>
        <w:t xml:space="preserve">    public Student(int userId, String name, String email, </w:t>
        <w:br/>
        <w:t xml:space="preserve">                   String username, String password) {</w:t>
        <w:br/>
        <w:t xml:space="preserve">        super(userId, name, email, username, password);</w:t>
        <w:br/>
        <w:t xml:space="preserve">        this.id = "S" + userId;</w:t>
        <w:br/>
        <w:t xml:space="preserve">    }</w:t>
        <w:br/>
        <w:t xml:space="preserve">    </w:t>
        <w:br/>
        <w:t xml:space="preserve">    @Override</w:t>
        <w:br/>
        <w:t xml:space="preserve">    public String getRole() {</w:t>
        <w:br/>
        <w:t xml:space="preserve">        return "STUDENT";</w:t>
        <w:br/>
        <w:t xml:space="preserve">    }</w:t>
        <w:br/>
        <w:t>}</w:t>
      </w:r>
    </w:p>
    <w:p>
      <w:r>
        <w:rPr>
          <w:b/>
        </w:rPr>
        <w:t xml:space="preserve">🧠 Viva Explanation: </w:t>
      </w:r>
      <w:r>
        <w:t>"We have a User base class with common properties, and Student, Teacher, Admin, Principal classes inherit from it using the extends keyword, demonstrating IS-A relationship."</w:t>
      </w:r>
    </w:p>
    <w:p/>
    <w:p>
      <w:pPr>
        <w:pStyle w:val="Heading1"/>
        <w:jc w:val="left"/>
      </w:pPr>
      <w:r>
        <w:rPr>
          <w:color w:val="003366"/>
        </w:rPr>
        <w:t>4. Polymorphism</w:t>
      </w:r>
    </w:p>
    <w:p>
      <w:r>
        <w:rPr>
          <w:b/>
        </w:rPr>
        <w:t xml:space="preserve">✅ Explanation: </w:t>
      </w:r>
      <w:r>
        <w:t>Runtime polymorphism is demonstrated through method overriding. The User class has an abstract method getRole() that is overridden by each subclass. Compile-time polymorphism is shown through constructor overloading (default and parameterized constructors). We use dynamic method dispatch where a User reference can point to Student, Teacher, Admin, or Principal objects.</w:t>
      </w:r>
    </w:p>
    <w:p>
      <w:r>
        <w:rPr>
          <w:b/>
        </w:rPr>
        <w:t xml:space="preserve">📂 Implemented in: </w:t>
      </w:r>
      <w:r>
        <w:t>User.java (abstract method), Student.java, Teacher.java, Admin.java, Principal.java (overriding), Main.java (polymorphic calls)</w:t>
      </w:r>
    </w:p>
    <w:p>
      <w:r>
        <w:rPr>
          <w:b/>
        </w:rPr>
        <w:t>🧾 Code Snippet:</w:t>
      </w:r>
    </w:p>
    <w:p>
      <w:pPr>
        <w:spacing w:before="120" w:after="120"/>
        <w:ind w:left="432"/>
      </w:pPr>
      <w:r>
        <w:rPr>
          <w:rFonts w:ascii="Consolas" w:hAnsi="Consolas"/>
          <w:sz w:val="18"/>
        </w:rPr>
        <w:t>// Method Overriding (Runtime Polymorphism)</w:t>
        <w:br/>
        <w:t>// In User.java</w:t>
        <w:br/>
        <w:t>public abstract String getRole();</w:t>
        <w:br/>
        <w:br/>
        <w:t>// In Student.java</w:t>
        <w:br/>
        <w:t>@Override</w:t>
        <w:br/>
        <w:t>public String getRole() {</w:t>
        <w:br/>
        <w:t xml:space="preserve">    return "STUDENT";</w:t>
        <w:br/>
        <w:t>}</w:t>
        <w:br/>
        <w:br/>
        <w:t xml:space="preserve">// In Teacher.java  </w:t>
        <w:br/>
        <w:t>@Override</w:t>
        <w:br/>
        <w:t>public String getRole() {</w:t>
        <w:br/>
        <w:t xml:space="preserve">    return "TEACHER";</w:t>
        <w:br/>
        <w:t>}</w:t>
        <w:br/>
        <w:br/>
        <w:t>// Dynamic method dispatch in Main.java</w:t>
        <w:br/>
        <w:t>User[] users = {admin, teacher, student, principal};</w:t>
        <w:br/>
        <w:t>for (User user : users) {</w:t>
        <w:br/>
        <w:t xml:space="preserve">    System.out.println("Role: " + user.getRole());</w:t>
        <w:br/>
        <w:t xml:space="preserve">    user.login();  // Polymorphic call</w:t>
        <w:br/>
        <w:t>}</w:t>
        <w:br/>
        <w:br/>
        <w:t>// Constructor Overloading (Compile-time Polymorphism)</w:t>
        <w:br/>
        <w:t>public User() {}  // Default constructor</w:t>
        <w:br/>
        <w:t xml:space="preserve">public User(int userId, String name, String email, </w:t>
        <w:br/>
        <w:t xml:space="preserve">            String username, String password) { }</w:t>
      </w:r>
    </w:p>
    <w:p>
      <w:r>
        <w:rPr>
          <w:b/>
        </w:rPr>
        <w:t xml:space="preserve">🧠 Viva Explanation: </w:t>
      </w:r>
      <w:r>
        <w:t>"We demonstrate runtime polymorphism by overriding getRole() method in subclasses, and compile-time polymorphism through constructor overloading, allowing the same method name with different behaviors."</w:t>
      </w:r>
    </w:p>
    <w:p/>
    <w:p>
      <w:pPr>
        <w:pStyle w:val="Heading1"/>
        <w:jc w:val="left"/>
      </w:pPr>
      <w:r>
        <w:rPr>
          <w:color w:val="003366"/>
        </w:rPr>
        <w:t>5. Abstraction</w:t>
      </w:r>
    </w:p>
    <w:p>
      <w:r>
        <w:rPr>
          <w:b/>
        </w:rPr>
        <w:t xml:space="preserve">✅ Explanation: </w:t>
      </w:r>
      <w:r>
        <w:t>Abstraction is achieved through abstract classes and interfaces. User is an abstract class with abstract method getRole(). We have interfaces like Repository&lt;T&gt;, Searchable&lt;T&gt;, Sortable&lt;T&gt;, and UploadService&lt;T&gt; that define contracts without implementation details. BaseException is another abstract class for custom exceptions.</w:t>
      </w:r>
    </w:p>
    <w:p>
      <w:r>
        <w:rPr>
          <w:b/>
        </w:rPr>
        <w:t xml:space="preserve">📂 Implemented in: </w:t>
      </w:r>
      <w:r>
        <w:t>User.java (abstract class), BaseException.java (abstract class), Repository.java, Searchable.java, Sortable.java, UploadService.java (interfaces)</w:t>
      </w:r>
    </w:p>
    <w:p>
      <w:r>
        <w:rPr>
          <w:b/>
        </w:rPr>
        <w:t>🧾 Code Snippet:</w:t>
      </w:r>
    </w:p>
    <w:p>
      <w:pPr>
        <w:spacing w:before="120" w:after="120"/>
        <w:ind w:left="432"/>
      </w:pPr>
      <w:r>
        <w:rPr>
          <w:rFonts w:ascii="Consolas" w:hAnsi="Consolas"/>
          <w:sz w:val="18"/>
        </w:rPr>
        <w:t>// Abstract Class</w:t>
        <w:br/>
        <w:t>public abstract class User {</w:t>
        <w:br/>
        <w:t xml:space="preserve">    private int userId;</w:t>
        <w:br/>
        <w:t xml:space="preserve">    private String name;</w:t>
        <w:br/>
        <w:t xml:space="preserve">    </w:t>
        <w:br/>
        <w:t xml:space="preserve">    public abstract String getRole();  // Abstract method</w:t>
        <w:br/>
        <w:t xml:space="preserve">    </w:t>
        <w:br/>
        <w:t xml:space="preserve">    public void login() {</w:t>
        <w:br/>
        <w:t xml:space="preserve">        System.out.println("User logged in");</w:t>
        <w:br/>
        <w:t xml:space="preserve">    }</w:t>
        <w:br/>
        <w:t>}</w:t>
        <w:br/>
        <w:br/>
        <w:t>// Interface</w:t>
        <w:br/>
        <w:t>public interface Repository&lt;T&gt; {</w:t>
        <w:br/>
        <w:t xml:space="preserve">    void add(T item) throws RepositoryException;</w:t>
        <w:br/>
        <w:t xml:space="preserve">    void update(T item) throws RepositoryException;</w:t>
        <w:br/>
        <w:t xml:space="preserve">    void delete(T item) throws RepositoryException;</w:t>
        <w:br/>
        <w:t xml:space="preserve">    List&lt;T&gt; getAll() throws RepositoryException;</w:t>
        <w:br/>
        <w:t>}</w:t>
        <w:br/>
        <w:br/>
        <w:t>// Interface implementation</w:t>
        <w:br/>
        <w:t>public class StudentRepository implements Repository&lt;Student&gt; {</w:t>
        <w:br/>
        <w:t xml:space="preserve">    @Override</w:t>
        <w:br/>
        <w:t xml:space="preserve">    public void add(Student student) {</w:t>
        <w:br/>
        <w:t xml:space="preserve">        students.add(student);</w:t>
        <w:br/>
        <w:t xml:space="preserve">        saveAll();</w:t>
        <w:br/>
        <w:t xml:space="preserve">    }</w:t>
        <w:br/>
        <w:t>}</w:t>
      </w:r>
    </w:p>
    <w:p>
      <w:r>
        <w:rPr>
          <w:b/>
        </w:rPr>
        <w:t xml:space="preserve">🧠 Viva Explanation: </w:t>
      </w:r>
      <w:r>
        <w:t>"We use abstract class User with abstract method getRole(), and interfaces like Repository&lt;T&gt; and Searchable&lt;T&gt; to define contracts, hiding implementation details and exposing only necessary behaviors."</w:t>
      </w:r>
    </w:p>
    <w:p/>
    <w:p>
      <w:pPr>
        <w:pStyle w:val="Heading1"/>
        <w:jc w:val="left"/>
      </w:pPr>
      <w:r>
        <w:rPr>
          <w:color w:val="003366"/>
        </w:rPr>
        <w:t>6. Constructors</w:t>
      </w:r>
    </w:p>
    <w:p>
      <w:r>
        <w:rPr>
          <w:b/>
        </w:rPr>
        <w:t xml:space="preserve">✅ Explanation: </w:t>
      </w:r>
      <w:r>
        <w:t>Every class has both default (no-arg) and parameterized constructors. Constructor overloading is demonstrated in User, Student, Teacher, and Course classes. Constructor chaining using super() is used in derived classes to call parent constructors.</w:t>
      </w:r>
    </w:p>
    <w:p>
      <w:r>
        <w:rPr>
          <w:b/>
        </w:rPr>
        <w:t xml:space="preserve">📂 Implemented in: </w:t>
      </w:r>
      <w:r>
        <w:t>User.java, Student.java, Teacher.java, Admin.java, Course.java</w:t>
      </w:r>
    </w:p>
    <w:p>
      <w:r>
        <w:rPr>
          <w:b/>
        </w:rPr>
        <w:t>🧾 Code Snippet:</w:t>
      </w:r>
    </w:p>
    <w:p>
      <w:pPr>
        <w:spacing w:before="120" w:after="120"/>
        <w:ind w:left="432"/>
      </w:pPr>
      <w:r>
        <w:rPr>
          <w:rFonts w:ascii="Consolas" w:hAnsi="Consolas"/>
          <w:sz w:val="18"/>
        </w:rPr>
        <w:t>// Constructor Overloading</w:t>
        <w:br/>
        <w:t>// Default constructor</w:t>
        <w:br/>
        <w:t>public User() {}</w:t>
        <w:br/>
        <w:br/>
        <w:t>// Parameterized constructor</w:t>
        <w:br/>
        <w:t xml:space="preserve">public User(int userId, String name, String email, </w:t>
        <w:br/>
        <w:t xml:space="preserve">            String username, String password) {</w:t>
        <w:br/>
        <w:t xml:space="preserve">    this.userId = userId;</w:t>
        <w:br/>
        <w:t xml:space="preserve">    this.name = name;</w:t>
        <w:br/>
        <w:t xml:space="preserve">    this.email = email;</w:t>
        <w:br/>
        <w:t>}</w:t>
        <w:br/>
        <w:br/>
        <w:t>// Constructor Chaining with super()</w:t>
        <w:br/>
        <w:t>public class Student extends User {</w:t>
        <w:br/>
        <w:t xml:space="preserve">    public Student() {</w:t>
        <w:br/>
        <w:t xml:space="preserve">        super();  // Calls parent default constructor</w:t>
        <w:br/>
        <w:t xml:space="preserve">    }</w:t>
        <w:br/>
        <w:t xml:space="preserve">    </w:t>
        <w:br/>
        <w:t xml:space="preserve">    public Student(int userId, String name, String email,</w:t>
        <w:br/>
        <w:t xml:space="preserve">                   String username, String password) {</w:t>
        <w:br/>
        <w:t xml:space="preserve">        super(userId, name, email, username, password);</w:t>
        <w:br/>
        <w:t xml:space="preserve">        this.id = "S" + userId;</w:t>
        <w:br/>
        <w:t xml:space="preserve">    }</w:t>
        <w:br/>
        <w:t>}</w:t>
        <w:br/>
        <w:br/>
        <w:t>// Course class with multiple constructors</w:t>
        <w:br/>
        <w:t xml:space="preserve">public Course(String courseId, String courseName, </w:t>
        <w:br/>
        <w:t xml:space="preserve">              int creditHours) {</w:t>
        <w:br/>
        <w:t xml:space="preserve">    this.courseId = courseId;</w:t>
        <w:br/>
        <w:t xml:space="preserve">    this.courseName = courseName;</w:t>
        <w:br/>
        <w:t xml:space="preserve">    this.creditHours = creditHours;</w:t>
        <w:br/>
        <w:t>}</w:t>
        <w:br/>
        <w:br/>
        <w:t xml:space="preserve">public Course(String courseId, String courseName, </w:t>
        <w:br/>
        <w:t xml:space="preserve">              int creditHours, String facultyName,</w:t>
        <w:br/>
        <w:t xml:space="preserve">              String classDays, String classTimes) {</w:t>
        <w:br/>
        <w:t xml:space="preserve">    this(courseId, courseName, creditHours);  // this()</w:t>
        <w:br/>
        <w:t xml:space="preserve">    this.facultyName = facultyName;</w:t>
        <w:br/>
        <w:t>}</w:t>
      </w:r>
    </w:p>
    <w:p>
      <w:r>
        <w:rPr>
          <w:b/>
        </w:rPr>
        <w:t xml:space="preserve">🧠 Viva Explanation: </w:t>
      </w:r>
      <w:r>
        <w:t>"We have default and parameterized constructors in all classes, use super() to call parent constructors in child classes, and this() for constructor chaining within the same class."</w:t>
      </w:r>
    </w:p>
    <w:p/>
    <w:p>
      <w:pPr>
        <w:pStyle w:val="Heading1"/>
        <w:jc w:val="left"/>
      </w:pPr>
      <w:r>
        <w:rPr>
          <w:color w:val="003366"/>
        </w:rPr>
        <w:t>7. Access Modifiers</w:t>
      </w:r>
    </w:p>
    <w:p>
      <w:r>
        <w:rPr>
          <w:b/>
        </w:rPr>
        <w:t xml:space="preserve">✅ Explanation: </w:t>
      </w:r>
      <w:r>
        <w:t>We use all four access modifiers: (1) private for fields in all classes, (2) public for getters, setters, and main methods, (3) protected could be used for package-level access, (4) default (package-private) for some utility methods. This demonstrates how access control works across classes and packages.</w:t>
      </w:r>
    </w:p>
    <w:p>
      <w:r>
        <w:rPr>
          <w:b/>
        </w:rPr>
        <w:t xml:space="preserve">📂 Implemented in: </w:t>
      </w:r>
      <w:r>
        <w:t>All classes in sms.domain, sms.data, sms.services packages</w:t>
      </w:r>
    </w:p>
    <w:p>
      <w:r>
        <w:rPr>
          <w:b/>
        </w:rPr>
        <w:t>🧾 Code Snippet:</w:t>
      </w:r>
    </w:p>
    <w:p>
      <w:pPr>
        <w:spacing w:before="120" w:after="120"/>
        <w:ind w:left="432"/>
      </w:pPr>
      <w:r>
        <w:rPr>
          <w:rFonts w:ascii="Consolas" w:hAnsi="Consolas"/>
          <w:sz w:val="18"/>
        </w:rPr>
        <w:t>// private - accessible only within the class</w:t>
        <w:br/>
        <w:t>private int userId;</w:t>
        <w:br/>
        <w:t>private String name;</w:t>
        <w:br/>
        <w:br/>
        <w:t>// public - accessible from anywhere</w:t>
        <w:br/>
        <w:t>public String getName() {</w:t>
        <w:br/>
        <w:t xml:space="preserve">    return name;</w:t>
        <w:br/>
        <w:t>}</w:t>
        <w:br/>
        <w:br/>
        <w:t>public void setName(String name) {</w:t>
        <w:br/>
        <w:t xml:space="preserve">    this.name = name;</w:t>
        <w:br/>
        <w:t>}</w:t>
        <w:br/>
        <w:br/>
        <w:t>// protected - accessible in package and subclasses</w:t>
        <w:br/>
        <w:t>protected void validateUser() {</w:t>
        <w:br/>
        <w:t xml:space="preserve">    // validation logic</w:t>
        <w:br/>
        <w:t>}</w:t>
        <w:br/>
        <w:br/>
        <w:t>// default (no modifier) - package-private</w:t>
        <w:br/>
        <w:t>void loadAll() {</w:t>
        <w:br/>
        <w:t xml:space="preserve">    // accessible within same package</w:t>
        <w:br/>
        <w:t>}</w:t>
      </w:r>
    </w:p>
    <w:p>
      <w:r>
        <w:rPr>
          <w:b/>
        </w:rPr>
        <w:t xml:space="preserve">🧠 Viva Explanation: </w:t>
      </w:r>
      <w:r>
        <w:t>"We use private for data hiding, public for methods that need external access, protected for subclass access, and default for package-level access."</w:t>
      </w:r>
    </w:p>
    <w:p/>
    <w:p>
      <w:pPr>
        <w:pStyle w:val="Heading1"/>
        <w:jc w:val="left"/>
      </w:pPr>
      <w:r>
        <w:rPr>
          <w:color w:val="003366"/>
        </w:rPr>
        <w:t>8. Packages</w:t>
      </w:r>
    </w:p>
    <w:p>
      <w:r>
        <w:rPr>
          <w:b/>
        </w:rPr>
        <w:t xml:space="preserve">✅ Explanation: </w:t>
      </w:r>
      <w:r>
        <w:t>The project is organized into multiple packages: sms.app (main application), sms.domain (entities), sms.data (repositories), sms.exceptions (custom exceptions), sms.services (business logic), sms.search (search interface), sms.sort (sort interface), sms.validation (input validation). Classes are imported across packages using import statements.</w:t>
      </w:r>
    </w:p>
    <w:p>
      <w:r>
        <w:rPr>
          <w:b/>
        </w:rPr>
        <w:t xml:space="preserve">📂 Package Structure: </w:t>
      </w:r>
    </w:p>
    <w:p>
      <w:pPr>
        <w:spacing w:before="120" w:after="120"/>
        <w:ind w:left="432"/>
      </w:pPr>
      <w:r>
        <w:rPr>
          <w:rFonts w:ascii="Consolas" w:hAnsi="Consolas"/>
          <w:sz w:val="18"/>
        </w:rPr>
        <w:t>src/main/java/sms/</w:t>
        <w:br/>
        <w:t>├── app/                 # Main application</w:t>
        <w:br/>
        <w:t>│   └── Main.java</w:t>
        <w:br/>
        <w:t>├── data/                # Data access layer</w:t>
        <w:br/>
        <w:t>│   ├── Repository.java</w:t>
        <w:br/>
        <w:t>│   ├── StudentRepository.java</w:t>
        <w:br/>
        <w:t>│   ├── TeacherRepository.java</w:t>
        <w:br/>
        <w:t>│   └── ...</w:t>
        <w:br/>
        <w:t>├── domain/              # Domain entities</w:t>
        <w:br/>
        <w:t>│   ├── User.java</w:t>
        <w:br/>
        <w:t>│   ├── Student.java</w:t>
        <w:br/>
        <w:t>│   ├── Teacher.java</w:t>
        <w:br/>
        <w:t>│   ├── Course.java</w:t>
        <w:br/>
        <w:t>│   └── ...</w:t>
        <w:br/>
        <w:t>├── exceptions/          # Custom exceptions</w:t>
        <w:br/>
        <w:t>│   ├── BaseException.java</w:t>
        <w:br/>
        <w:t>│   ├── ValidationException.java</w:t>
        <w:br/>
        <w:t>│   └── ...</w:t>
        <w:br/>
        <w:t>├── services/            # Business logic</w:t>
        <w:br/>
        <w:t>│   ├── UploadService.java</w:t>
        <w:br/>
        <w:t>│   └── FileUploadService.java</w:t>
        <w:br/>
        <w:t>├── search/              # Search interfaces</w:t>
        <w:br/>
        <w:t>│   └── Searchable.java</w:t>
        <w:br/>
        <w:t>├── sort/                # Sort interfaces</w:t>
        <w:br/>
        <w:t>│   └── Sortable.java</w:t>
        <w:br/>
        <w:t>└── validation/          # Input validation</w:t>
        <w:br/>
        <w:t xml:space="preserve">    └── InputValidator.java</w:t>
      </w:r>
    </w:p>
    <w:p>
      <w:r>
        <w:rPr>
          <w:b/>
        </w:rPr>
        <w:t>🧾 Import Example:</w:t>
      </w:r>
    </w:p>
    <w:p>
      <w:pPr>
        <w:spacing w:before="120" w:after="120"/>
        <w:ind w:left="432"/>
      </w:pPr>
      <w:r>
        <w:rPr>
          <w:rFonts w:ascii="Consolas" w:hAnsi="Consolas"/>
          <w:sz w:val="18"/>
        </w:rPr>
        <w:t>package sms.app;</w:t>
        <w:br/>
        <w:br/>
        <w:t>import sms.domain.Student;</w:t>
        <w:br/>
        <w:t>import sms.domain.Teacher;</w:t>
        <w:br/>
        <w:t>import sms.data.StudentRepository;</w:t>
        <w:br/>
        <w:t>import sms.exceptions.ValidationException;</w:t>
        <w:br/>
        <w:t>import sms.services.FileUploadService;</w:t>
        <w:br/>
        <w:br/>
        <w:t>public class Main {</w:t>
        <w:br/>
        <w:t xml:space="preserve">    // Use imported classes</w:t>
        <w:br/>
        <w:t>}</w:t>
      </w:r>
    </w:p>
    <w:p>
      <w:r>
        <w:rPr>
          <w:b/>
        </w:rPr>
        <w:t xml:space="preserve">🧠 Viva Explanation: </w:t>
      </w:r>
      <w:r>
        <w:t>"We organized code into packages like sms.domain for entities, sms.data for repositories, sms.exceptions for custom exceptions, making the project modular and maintainable."</w:t>
      </w:r>
    </w:p>
    <w:p/>
    <w:p>
      <w:pPr>
        <w:pStyle w:val="Heading1"/>
        <w:jc w:val="left"/>
      </w:pPr>
      <w:r>
        <w:rPr>
          <w:color w:val="003366"/>
        </w:rPr>
        <w:t>9. Exception Handling</w:t>
      </w:r>
    </w:p>
    <w:p>
      <w:r>
        <w:rPr>
          <w:b/>
        </w:rPr>
        <w:t xml:space="preserve">✅ Explanation: </w:t>
      </w:r>
      <w:r>
        <w:t>We created a custom exception hierarchy with BaseException as the abstract parent. Custom exceptions include ValidationException, NotFoundException, RepositoryException, AuthenticationException, AuthorizationException, and UploadException. Try-catch-finally blocks are used throughout the application to handle these exceptions gracefully.</w:t>
      </w:r>
    </w:p>
    <w:p>
      <w:r>
        <w:rPr>
          <w:b/>
        </w:rPr>
        <w:t xml:space="preserve">📂 Implemented in: </w:t>
      </w:r>
      <w:r>
        <w:t>BaseException.java, ValidationException.java, NotFoundException.java, RepositoryException.java, AuthenticationException.java, AuthorizationException.java, UploadException.java, Main.java (usage)</w:t>
      </w:r>
    </w:p>
    <w:p>
      <w:r>
        <w:rPr>
          <w:b/>
        </w:rPr>
        <w:t>🧾 Code Snippet:</w:t>
      </w:r>
    </w:p>
    <w:p>
      <w:pPr>
        <w:spacing w:before="120" w:after="120"/>
        <w:ind w:left="432"/>
      </w:pPr>
      <w:r>
        <w:rPr>
          <w:rFonts w:ascii="Consolas" w:hAnsi="Consolas"/>
          <w:sz w:val="18"/>
        </w:rPr>
        <w:t>// Custom Exception Hierarchy</w:t>
        <w:br/>
        <w:t>public abstract class BaseException extends Exception {</w:t>
        <w:br/>
        <w:t xml:space="preserve">    private String message;</w:t>
        <w:br/>
        <w:t xml:space="preserve">    private LocalDateTime timestamp;</w:t>
        <w:br/>
        <w:t xml:space="preserve">    </w:t>
        <w:br/>
        <w:t xml:space="preserve">    public void log() {</w:t>
        <w:br/>
        <w:t xml:space="preserve">        System.err.println("[" + timestamp + "] " + </w:t>
        <w:br/>
        <w:t xml:space="preserve">            this.getClass().getSimpleName() + ": " + message);</w:t>
        <w:br/>
        <w:t xml:space="preserve">    }</w:t>
        <w:br/>
        <w:t>}</w:t>
        <w:br/>
        <w:br/>
        <w:t>public class ValidationException extends BaseException {</w:t>
        <w:br/>
        <w:t xml:space="preserve">    private String fieldName;</w:t>
        <w:br/>
        <w:t xml:space="preserve">    private String invalidValue;</w:t>
        <w:br/>
        <w:t xml:space="preserve">    </w:t>
        <w:br/>
        <w:t xml:space="preserve">    public ValidationException(String message, String fieldName,</w:t>
        <w:br/>
        <w:t xml:space="preserve">                               String invalidValue) {</w:t>
        <w:br/>
        <w:t xml:space="preserve">        super(message);</w:t>
        <w:br/>
        <w:t xml:space="preserve">        this.fieldName = fieldName;</w:t>
        <w:br/>
        <w:t xml:space="preserve">        this.invalidValue = invalidValue;</w:t>
        <w:br/>
        <w:t xml:space="preserve">    }</w:t>
        <w:br/>
        <w:t>}</w:t>
        <w:br/>
        <w:br/>
        <w:t>// Try-Catch-Finally usage</w:t>
        <w:br/>
        <w:t>try {</w:t>
        <w:br/>
        <w:t xml:space="preserve">    student.login();</w:t>
        <w:br/>
        <w:t xml:space="preserve">    student.upload(file);</w:t>
        <w:br/>
        <w:t>} catch (ValidationException e) {</w:t>
        <w:br/>
        <w:t xml:space="preserve">    e.log();</w:t>
        <w:br/>
        <w:t xml:space="preserve">    System.out.println("Validation failed");</w:t>
        <w:br/>
        <w:t>} catch (AuthenticationException e) {</w:t>
        <w:br/>
        <w:t xml:space="preserve">    e.log();</w:t>
        <w:br/>
        <w:t>} finally {</w:t>
        <w:br/>
        <w:t xml:space="preserve">    System.out.println("Operation completed");</w:t>
        <w:br/>
        <w:t>}</w:t>
      </w:r>
    </w:p>
    <w:p>
      <w:r>
        <w:rPr>
          <w:b/>
        </w:rPr>
        <w:t xml:space="preserve">🧠 Viva Explanation: </w:t>
      </w:r>
      <w:r>
        <w:t>"We created custom exception hierarchy extending BaseException, and use try-catch-finally blocks to handle errors like ValidationException for invalid data and NotFoundException when entities are not found."</w:t>
      </w:r>
    </w:p>
    <w:p/>
    <w:p>
      <w:pPr>
        <w:pStyle w:val="Heading1"/>
        <w:jc w:val="left"/>
      </w:pPr>
      <w:r>
        <w:rPr>
          <w:color w:val="003366"/>
        </w:rPr>
        <w:t>10. Generics</w:t>
      </w:r>
    </w:p>
    <w:p>
      <w:r>
        <w:rPr>
          <w:b/>
        </w:rPr>
        <w:t xml:space="preserve">✅ Explanation: </w:t>
      </w:r>
      <w:r>
        <w:t>Generics provide type safety and code reusability. We have generic interface Repository&lt;T&gt; that works with any entity type. Searchable&lt;T&gt; and Sortable&lt;T&gt; are generic interfaces that allow searching and sorting different types. StudentRepository implements Repository&lt;Student&gt;, TeacherRepository implements Repository&lt;Teacher&gt;, ensuring type safety.</w:t>
      </w:r>
    </w:p>
    <w:p>
      <w:r>
        <w:rPr>
          <w:b/>
        </w:rPr>
        <w:t xml:space="preserve">📂 Implemented in: </w:t>
      </w:r>
      <w:r>
        <w:t>Repository.java, Searchable.java, Sortable.java, UploadService.java (generic interfaces), StudentRepository.java, TeacherRepository.java, Student.java, Teacher.java (implementations)</w:t>
      </w:r>
    </w:p>
    <w:p>
      <w:r>
        <w:rPr>
          <w:b/>
        </w:rPr>
        <w:t>🧾 Code Snippet:</w:t>
      </w:r>
    </w:p>
    <w:p>
      <w:pPr>
        <w:spacing w:before="120" w:after="120"/>
        <w:ind w:left="432"/>
      </w:pPr>
      <w:r>
        <w:rPr>
          <w:rFonts w:ascii="Consolas" w:hAnsi="Consolas"/>
          <w:sz w:val="18"/>
        </w:rPr>
        <w:t>// Generic Interface</w:t>
        <w:br/>
        <w:t>public interface Repository&lt;T&gt; {</w:t>
        <w:br/>
        <w:t xml:space="preserve">    void add(T item) throws RepositoryException;</w:t>
        <w:br/>
        <w:t xml:space="preserve">    void update(T item) throws RepositoryException;</w:t>
        <w:br/>
        <w:t xml:space="preserve">    List&lt;T&gt; getAll() throws RepositoryException;</w:t>
        <w:br/>
        <w:t xml:space="preserve">    List&lt;T&gt; find(String criteria);</w:t>
        <w:br/>
        <w:t>}</w:t>
        <w:br/>
        <w:br/>
        <w:t>// Generic implementation</w:t>
        <w:br/>
        <w:t>public class StudentRepository implements Repository&lt;Student&gt; {</w:t>
        <w:br/>
        <w:t xml:space="preserve">    private List&lt;Student&gt; students = new ArrayList&lt;&gt;();</w:t>
        <w:br/>
        <w:t xml:space="preserve">    </w:t>
        <w:br/>
        <w:t xml:space="preserve">    @Override</w:t>
        <w:br/>
        <w:t xml:space="preserve">    public void add(Student item) {</w:t>
        <w:br/>
        <w:t xml:space="preserve">        students.add(item);</w:t>
        <w:br/>
        <w:t xml:space="preserve">    }</w:t>
        <w:br/>
        <w:t xml:space="preserve">    </w:t>
        <w:br/>
        <w:t xml:space="preserve">    @Override</w:t>
        <w:br/>
        <w:t xml:space="preserve">    public List&lt;Student&gt; getAll() {</w:t>
        <w:br/>
        <w:t xml:space="preserve">        return students;</w:t>
        <w:br/>
        <w:t xml:space="preserve">    }</w:t>
        <w:br/>
        <w:t>}</w:t>
        <w:br/>
        <w:br/>
        <w:t>// Generic interfaces in domain classes</w:t>
        <w:br/>
        <w:t xml:space="preserve">public class Student extends User </w:t>
        <w:br/>
        <w:t xml:space="preserve">    implements Searchable&lt;Course&gt;, Sortable&lt;Course&gt; {</w:t>
        <w:br/>
        <w:t xml:space="preserve">    </w:t>
        <w:br/>
        <w:t xml:space="preserve">    @Override</w:t>
        <w:br/>
        <w:t xml:space="preserve">    public List&lt;Course&gt; search(String criteria) {</w:t>
        <w:br/>
        <w:t xml:space="preserve">        return courses.stream()</w:t>
        <w:br/>
        <w:t xml:space="preserve">            .filter(c -&gt; c.getCourseName().contains(criteria))</w:t>
        <w:br/>
        <w:t xml:space="preserve">            .collect(Collectors.toList());</w:t>
        <w:br/>
        <w:t xml:space="preserve">    }</w:t>
        <w:br/>
        <w:t>}</w:t>
      </w:r>
    </w:p>
    <w:p>
      <w:r>
        <w:rPr>
          <w:b/>
        </w:rPr>
        <w:t xml:space="preserve">🧠 Viva Explanation: </w:t>
      </w:r>
      <w:r>
        <w:t>"We use generics like Repository&lt;T&gt; and Searchable&lt;T&gt; to create type-safe, reusable code that works with different entity types without code duplication."</w:t>
      </w:r>
    </w:p>
    <w:p/>
    <w:p>
      <w:pPr>
        <w:pStyle w:val="Heading1"/>
        <w:jc w:val="left"/>
      </w:pPr>
      <w:r>
        <w:rPr>
          <w:color w:val="003366"/>
        </w:rPr>
        <w:t>11. Collections Framework</w:t>
      </w:r>
    </w:p>
    <w:p>
      <w:r>
        <w:rPr>
          <w:b/>
        </w:rPr>
        <w:t xml:space="preserve">✅ Explanation: </w:t>
      </w:r>
      <w:r>
        <w:t>We extensively use ArrayList&lt;T&gt; to store students, teachers, courses, and other entities. HashMap&lt;K,V&gt; is used for file metadata storage. We use enhanced for-loops and Stream API for iteration, filtering, and sorting. Operations include sorting courses by name/credits, filtering students by criteria, and searching through collections.</w:t>
      </w:r>
    </w:p>
    <w:p>
      <w:r>
        <w:rPr>
          <w:b/>
        </w:rPr>
        <w:t xml:space="preserve">📂 Implemented in: </w:t>
      </w:r>
      <w:r>
        <w:t>StudentRepository.java, TeacherRepository.java, CourseRepository.java, Student.java, Teacher.java, Admin.java, FileUploadService.java</w:t>
      </w:r>
    </w:p>
    <w:p>
      <w:r>
        <w:rPr>
          <w:b/>
        </w:rPr>
        <w:t>🧾 Code Snippet:</w:t>
      </w:r>
    </w:p>
    <w:p>
      <w:pPr>
        <w:spacing w:before="120" w:after="120"/>
        <w:ind w:left="432"/>
      </w:pPr>
      <w:r>
        <w:rPr>
          <w:rFonts w:ascii="Consolas" w:hAnsi="Consolas"/>
          <w:sz w:val="18"/>
        </w:rPr>
        <w:t>// ArrayList usage</w:t>
        <w:br/>
        <w:t>private List&lt;Student&gt; students = new ArrayList&lt;&gt;();</w:t>
        <w:br/>
        <w:t>private List&lt;Course&gt; courses = new ArrayList&lt;&gt;();</w:t>
        <w:br/>
        <w:br/>
        <w:t>students.add(new Student(...));</w:t>
        <w:br/>
        <w:t>courses.add(new Course(...));</w:t>
        <w:br/>
        <w:br/>
        <w:t>// HashMap usage</w:t>
        <w:br/>
        <w:t>private Map&lt;String, String&gt; fileMetadata = new HashMap&lt;&gt;();</w:t>
        <w:br/>
        <w:t>fileMetadata.put(fileName, filePath);</w:t>
        <w:br/>
        <w:br/>
        <w:t>// Enhanced for-loop</w:t>
        <w:br/>
        <w:t>for (Student student : students) {</w:t>
        <w:br/>
        <w:t xml:space="preserve">    System.out.println(student.getName());</w:t>
        <w:br/>
        <w:t>}</w:t>
        <w:br/>
        <w:br/>
        <w:t>// Stream API with filtering and sorting</w:t>
        <w:br/>
        <w:t>List&lt;Course&gt; result = courses.stream()</w:t>
        <w:br/>
        <w:t xml:space="preserve">    .filter(c -&gt; c.getCourseName().contains(criteria))</w:t>
        <w:br/>
        <w:t xml:space="preserve">    .sorted((a, b) -&gt; a.getCourseName().compareTo(</w:t>
        <w:br/>
        <w:t xml:space="preserve">        b.getCourseName()))</w:t>
        <w:br/>
        <w:t xml:space="preserve">    .collect(Collectors.toList());</w:t>
        <w:br/>
        <w:br/>
        <w:t>// Sorting with Comparator</w:t>
        <w:br/>
        <w:t>courses.sort((a, b) -&gt; Integer.compare(</w:t>
        <w:br/>
        <w:t xml:space="preserve">    a.getCreditHours(), b.getCreditHours()));</w:t>
        <w:br/>
        <w:br/>
        <w:t>// Searching</w:t>
        <w:br/>
        <w:t>List&lt;Student&gt; found = students.stream()</w:t>
        <w:br/>
        <w:t xml:space="preserve">    .filter(s -&gt; s.getName().contains(searchTerm))</w:t>
        <w:br/>
        <w:t xml:space="preserve">    .collect(Collectors.toList());</w:t>
      </w:r>
    </w:p>
    <w:p>
      <w:r>
        <w:rPr>
          <w:b/>
        </w:rPr>
        <w:t xml:space="preserve">🧠 Viva Explanation: </w:t>
      </w:r>
      <w:r>
        <w:t>"We use ArrayList for storing entities, HashMap for key-value pairs, and Stream API with lambda expressions for filtering, sorting, and searching operations."</w:t>
      </w:r>
    </w:p>
    <w:p/>
    <w:p>
      <w:pPr>
        <w:pStyle w:val="Heading1"/>
        <w:jc w:val="left"/>
      </w:pPr>
      <w:r>
        <w:rPr>
          <w:color w:val="003366"/>
        </w:rPr>
        <w:t>12. File Handling</w:t>
      </w:r>
    </w:p>
    <w:p>
      <w:r>
        <w:rPr>
          <w:b/>
        </w:rPr>
        <w:t xml:space="preserve">✅ Explanation: </w:t>
      </w:r>
      <w:r>
        <w:t>File handling is implemented using Jackson library for JSON serialization/deserialization. Each repository reads from and writes to JSON files (students.json, teachers.json, courses.json, etc.). ObjectMapper is used to convert Java objects to JSON and vice versa. File upload service handles storing uploaded files in the uploads/ directory with metadata management.</w:t>
      </w:r>
    </w:p>
    <w:p>
      <w:r>
        <w:rPr>
          <w:b/>
        </w:rPr>
        <w:t xml:space="preserve">📂 Implemented in: </w:t>
      </w:r>
      <w:r>
        <w:t>StudentRepository.java, TeacherRepository.java, CourseRepository.java, MessageRepository.java, AssignmentRepository.java, GradeRepository.java, FileUploadService.java</w:t>
      </w:r>
    </w:p>
    <w:p>
      <w:r>
        <w:rPr>
          <w:b/>
        </w:rPr>
        <w:t>🧾 Code Snippet:</w:t>
      </w:r>
    </w:p>
    <w:p>
      <w:pPr>
        <w:spacing w:before="120" w:after="120"/>
        <w:ind w:left="432"/>
      </w:pPr>
      <w:r>
        <w:rPr>
          <w:rFonts w:ascii="Consolas" w:hAnsi="Consolas"/>
          <w:sz w:val="18"/>
        </w:rPr>
        <w:t>// Reading from JSON file</w:t>
        <w:br/>
        <w:t>private void loadAll() throws RepositoryException {</w:t>
        <w:br/>
        <w:t xml:space="preserve">    File file = new File("students.json");</w:t>
        <w:br/>
        <w:t xml:space="preserve">    if (file.exists()) {</w:t>
        <w:br/>
        <w:t xml:space="preserve">        List&lt;Student&gt; studentList = objectMapper.readValue(</w:t>
        <w:br/>
        <w:t xml:space="preserve">            file, new TypeReference&lt;List&lt;Student&gt;&gt;() {});</w:t>
        <w:br/>
        <w:t xml:space="preserve">        students.addAll(studentList);</w:t>
        <w:br/>
        <w:t xml:space="preserve">    }</w:t>
        <w:br/>
        <w:t>}</w:t>
        <w:br/>
        <w:br/>
        <w:t>// Writing to JSON file</w:t>
        <w:br/>
        <w:t>private void saveAll() throws RepositoryException {</w:t>
        <w:br/>
        <w:t xml:space="preserve">    try {</w:t>
        <w:br/>
        <w:t xml:space="preserve">        objectMapper.writerWithDefaultPrettyPrinter()</w:t>
        <w:br/>
        <w:t xml:space="preserve">            .writeValue(new File("students.json"), students);</w:t>
        <w:br/>
        <w:t xml:space="preserve">    } catch (IOException e) {</w:t>
        <w:br/>
        <w:t xml:space="preserve">        throw new RepositoryException(</w:t>
        <w:br/>
        <w:t xml:space="preserve">            "Failed to save students: " + e.getMessage());</w:t>
        <w:br/>
        <w:t xml:space="preserve">    }</w:t>
        <w:br/>
        <w:t>}</w:t>
        <w:br/>
        <w:br/>
        <w:t>// File upload handling</w:t>
        <w:br/>
        <w:t>public void store(File file) throws UploadException {</w:t>
        <w:br/>
        <w:t xml:space="preserve">    File uploadDir = new File("uploads/");</w:t>
        <w:br/>
        <w:t xml:space="preserve">    if (!uploadDir.exists()) {</w:t>
        <w:br/>
        <w:t xml:space="preserve">        uploadDir.mkdirs();</w:t>
        <w:br/>
        <w:t xml:space="preserve">    }</w:t>
        <w:br/>
        <w:t xml:space="preserve">    </w:t>
        <w:br/>
        <w:t xml:space="preserve">    File destination = new File(uploadDir, file.getName());</w:t>
        <w:br/>
        <w:t xml:space="preserve">    Files.copy(file.toPath(), destination.toPath());</w:t>
        <w:br/>
        <w:t>}</w:t>
        <w:br/>
        <w:br/>
        <w:t>// Metadata management</w:t>
        <w:br/>
        <w:t>public void saveMetadata(File file) {</w:t>
        <w:br/>
        <w:t xml:space="preserve">    UploadMetadata metadata = new UploadMetadata();</w:t>
        <w:br/>
        <w:t xml:space="preserve">    metadata.setFileName(file.getName());</w:t>
        <w:br/>
        <w:t xml:space="preserve">    metadata.setUploadDate(LocalDateTime.now());</w:t>
        <w:br/>
        <w:t xml:space="preserve">    uploadRepository.add(metadata);</w:t>
        <w:br/>
        <w:t>}</w:t>
      </w:r>
    </w:p>
    <w:p>
      <w:r>
        <w:rPr>
          <w:b/>
        </w:rPr>
        <w:t xml:space="preserve">🧠 Viva Explanation: </w:t>
      </w:r>
      <w:r>
        <w:t>"We use Jackson ObjectMapper to read and write data to JSON files for persistence, and FileUploadService to handle file uploads with metadata storage."</w:t>
      </w:r>
    </w:p>
    <w:p/>
    <w:p/>
    <w:p>
      <w:pPr>
        <w:pStyle w:val="Heading1"/>
        <w:jc w:val="left"/>
      </w:pPr>
      <w:r>
        <w:rPr>
          <w:color w:val="003366"/>
        </w:rPr>
        <w:t>Summary</w:t>
      </w:r>
    </w:p>
    <w:p>
      <w:r>
        <w:t>This LMS project comprehensively demonstrates all required OOP concepts:</w:t>
      </w:r>
    </w:p>
    <w:p>
      <w:pPr>
        <w:pStyle w:val="ListBullet"/>
        <w:ind w:left="720"/>
      </w:pPr>
      <w:r>
        <w:t>Multiple meaningful classes (User, Student, Teacher, Course, etc.)</w:t>
      </w:r>
    </w:p>
    <w:p>
      <w:pPr>
        <w:pStyle w:val="ListBullet"/>
        <w:ind w:left="720"/>
      </w:pPr>
      <w:r>
        <w:t>Encapsulation with private fields and public getters/setters</w:t>
      </w:r>
    </w:p>
    <w:p>
      <w:pPr>
        <w:pStyle w:val="ListBullet"/>
        <w:ind w:left="720"/>
      </w:pPr>
      <w:r>
        <w:t>Inheritance hierarchy (User → Student/Teacher/Admin/Principal)</w:t>
      </w:r>
    </w:p>
    <w:p>
      <w:pPr>
        <w:pStyle w:val="ListBullet"/>
        <w:ind w:left="720"/>
      </w:pPr>
      <w:r>
        <w:t>Polymorphism through method overriding and constructor overloading</w:t>
      </w:r>
    </w:p>
    <w:p>
      <w:pPr>
        <w:pStyle w:val="ListBullet"/>
        <w:ind w:left="720"/>
      </w:pPr>
      <w:r>
        <w:t>Abstraction using abstract classes and interfaces</w:t>
      </w:r>
    </w:p>
    <w:p>
      <w:pPr>
        <w:pStyle w:val="ListBullet"/>
        <w:ind w:left="720"/>
      </w:pPr>
      <w:r>
        <w:t>Constructors with overloading and chaining</w:t>
      </w:r>
    </w:p>
    <w:p>
      <w:pPr>
        <w:pStyle w:val="ListBullet"/>
        <w:ind w:left="720"/>
      </w:pPr>
      <w:r>
        <w:t>All access modifiers (public, private, protected, default)</w:t>
      </w:r>
    </w:p>
    <w:p>
      <w:pPr>
        <w:pStyle w:val="ListBullet"/>
        <w:ind w:left="720"/>
      </w:pPr>
      <w:r>
        <w:t>Package organization (sms.domain, sms.data, sms.services, etc.)</w:t>
      </w:r>
    </w:p>
    <w:p>
      <w:pPr>
        <w:pStyle w:val="ListBullet"/>
        <w:ind w:left="720"/>
      </w:pPr>
      <w:r>
        <w:t>Custom exception hierarchy with try-catch-finally blocks</w:t>
      </w:r>
    </w:p>
    <w:p>
      <w:pPr>
        <w:pStyle w:val="ListBullet"/>
        <w:ind w:left="720"/>
      </w:pPr>
      <w:r>
        <w:t>Generics with Repository&lt;T&gt;, Searchable&lt;T&gt;, Sortable&lt;T&gt;</w:t>
      </w:r>
    </w:p>
    <w:p>
      <w:pPr>
        <w:pStyle w:val="ListBullet"/>
        <w:ind w:left="720"/>
      </w:pPr>
      <w:r>
        <w:t>Collections (ArrayList, HashMap) with Stream API operations</w:t>
      </w:r>
    </w:p>
    <w:p>
      <w:pPr>
        <w:pStyle w:val="ListBullet"/>
        <w:ind w:left="720"/>
      </w:pPr>
      <w:r>
        <w:t>File handling with JSON persistence and file uploads</w:t>
      </w:r>
    </w:p>
    <w:p/>
    <w:p>
      <w:r>
        <w:rPr>
          <w:b/>
        </w:rPr>
        <w:t xml:space="preserve">Note: </w:t>
      </w:r>
      <w:r>
        <w:t>All these concepts are actively used in the working application with proper integration between different components, making this a complete and functional Learning Management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