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SRI SIVASUBRAMANIYA NADAR COLLEGE OF ENGINEERING</w:t>
      </w:r>
    </w:p>
    <w:p>
      <w:pPr>
        <w:jc w:val="center"/>
      </w:pPr>
      <w:r>
        <w:rPr>
          <w:b/>
          <w:sz w:val="28"/>
        </w:rPr>
        <w:t>KALAVAKKAM – 603 110</w:t>
      </w:r>
    </w:p>
    <w:p>
      <w:r>
        <w:rPr>
          <w:rFonts w:ascii="Courier New" w:hAnsi="Courier New"/>
          <w:sz w:val="18"/>
        </w:rPr>
        <w:t xml:space="preserve">        (An Autonomous Institution, Affiliated to Anna University)</w:t>
      </w:r>
    </w:p>
    <w:p/>
    <w:p>
      <w:pPr>
        <w:jc w:val="center"/>
      </w:pPr>
      <w:r>
        <w:rPr>
          <w:b/>
          <w:sz w:val="36"/>
        </w:rPr>
        <w:t>MINI PROJECT REPORT</w:t>
      </w:r>
    </w:p>
    <w:p/>
    <w:p>
      <w:pPr>
        <w:jc w:val="center"/>
      </w:pPr>
      <w:r>
        <w:rPr>
          <w:b/>
          <w:sz w:val="32"/>
        </w:rPr>
        <w:t>LEARNING MANAGEMENT SYSTEM (LMS)</w:t>
      </w:r>
    </w:p>
    <w:p>
      <w:r>
        <w:rPr>
          <w:rFonts w:ascii="Courier New" w:hAnsi="Courier New"/>
          <w:sz w:val="18"/>
        </w:rPr>
        <w:t xml:space="preserve">                      Using Java and OOP Concepts</w:t>
      </w:r>
    </w:p>
    <w:p/>
    <w:p>
      <w:pPr>
        <w:jc w:val="center"/>
      </w:pPr>
      <w:r>
        <w:rPr>
          <w:sz w:val="22"/>
        </w:rPr>
        <w:t>Submitted by:</w:t>
      </w:r>
    </w:p>
    <w:p>
      <w:r>
        <w:rPr>
          <w:rFonts w:ascii="Courier New" w:hAnsi="Courier New"/>
          <w:sz w:val="18"/>
        </w:rPr>
        <w:t xml:space="preserve">                         [Student Name(s)]</w:t>
      </w:r>
    </w:p>
    <w:p>
      <w:r>
        <w:rPr>
          <w:rFonts w:ascii="Courier New" w:hAnsi="Courier New"/>
          <w:sz w:val="18"/>
        </w:rPr>
        <w:t xml:space="preserve">                        [Register Number(s)]</w:t>
      </w:r>
    </w:p>
    <w:p>
      <w:r>
        <w:rPr>
          <w:rFonts w:ascii="Courier New" w:hAnsi="Courier New"/>
          <w:sz w:val="18"/>
        </w:rPr>
        <w:t xml:space="preserve">                           [Department]</w:t>
      </w:r>
    </w:p>
    <w:p>
      <w:r>
        <w:rPr>
          <w:rFonts w:ascii="Courier New" w:hAnsi="Courier New"/>
          <w:sz w:val="18"/>
        </w:rPr>
        <w:t xml:space="preserve">                             [Year/Sem]</w:t>
      </w:r>
    </w:p>
    <w:p/>
    <w:p>
      <w:pPr>
        <w:jc w:val="center"/>
      </w:pPr>
      <w:r>
        <w:rPr>
          <w:sz w:val="22"/>
        </w:rPr>
        <w:t>Submitted to:</w:t>
      </w:r>
    </w:p>
    <w:p>
      <w:r>
        <w:rPr>
          <w:rFonts w:ascii="Courier New" w:hAnsi="Courier New"/>
          <w:sz w:val="18"/>
        </w:rPr>
        <w:t xml:space="preserve">                      [Faculty Name/Supervisor]</w:t>
      </w:r>
    </w:p>
    <w:p/>
    <w:p>
      <w:pPr>
        <w:jc w:val="center"/>
      </w:pPr>
      <w:r>
        <w:rPr>
          <w:sz w:val="22"/>
        </w:rPr>
        <w:t>Date: [Submission Date]</w:t>
      </w:r>
    </w:p>
    <w:p/>
    <w:p/>
    <w:p/>
    <w:p/>
    <w:p/>
    <w:p>
      <w:pPr>
        <w:jc w:val="center"/>
      </w:pPr>
      <w:r>
        <w:rPr>
          <w:b/>
          <w:sz w:val="28"/>
        </w:rPr>
        <w:t>TABLE OF CONTENTS</w:t>
      </w:r>
    </w:p>
    <w:p/>
    <w:p>
      <w:r>
        <w:t>1.  Problem Statement.................................................. 3</w:t>
      </w:r>
    </w:p>
    <w:p>
      <w:r>
        <w:t>2.  Motivation for the Problem......................................... 4</w:t>
      </w:r>
    </w:p>
    <w:p>
      <w:r>
        <w:t>3.  Scope and Limitations.............................................. 5</w:t>
      </w:r>
    </w:p>
    <w:p>
      <w:r>
        <w:t>4.  Design of the Solution............................................. 7</w:t>
      </w:r>
    </w:p>
    <w:p>
      <w:r>
        <w:rPr>
          <w:rFonts w:ascii="Courier New" w:hAnsi="Courier New"/>
          <w:sz w:val="18"/>
        </w:rPr>
        <w:t xml:space="preserve">    4.1  Class Diagram................................................. 7</w:t>
      </w:r>
    </w:p>
    <w:p>
      <w:r>
        <w:rPr>
          <w:rFonts w:ascii="Courier New" w:hAnsi="Courier New"/>
          <w:sz w:val="18"/>
        </w:rPr>
        <w:t xml:space="preserve">    4.2  Design Alternatives........................................... 9</w:t>
      </w:r>
    </w:p>
    <w:p>
      <w:r>
        <w:t>5.  Modules Split-up................................................... 10</w:t>
      </w:r>
    </w:p>
    <w:p>
      <w:r>
        <w:t>6.  Implementation Specifics........................................... 13</w:t>
      </w:r>
    </w:p>
    <w:p>
      <w:r>
        <w:rPr>
          <w:rFonts w:ascii="Courier New" w:hAnsi="Courier New"/>
          <w:sz w:val="18"/>
        </w:rPr>
        <w:t xml:space="preserve">    6.1  Package Structure............................................. 13</w:t>
      </w:r>
    </w:p>
    <w:p>
      <w:r>
        <w:rPr>
          <w:rFonts w:ascii="Courier New" w:hAnsi="Courier New"/>
          <w:sz w:val="18"/>
        </w:rPr>
        <w:t xml:space="preserve">    6.2  Key Classes and Methods....................................... 14</w:t>
      </w:r>
    </w:p>
    <w:p>
      <w:r>
        <w:rPr>
          <w:rFonts w:ascii="Courier New" w:hAnsi="Courier New"/>
          <w:sz w:val="18"/>
        </w:rPr>
        <w:t xml:space="preserve">    6.3  File-Based Storage............................................ 16</w:t>
      </w:r>
    </w:p>
    <w:p>
      <w:r>
        <w:t>7.  Object-Oriented Features Used...................................... 17</w:t>
      </w:r>
    </w:p>
    <w:p>
      <w:r>
        <w:t>8.  Output Screenshots and Test Cases.................................. 22</w:t>
      </w:r>
    </w:p>
    <w:p>
      <w:r>
        <w:t>9.  Inference and Future Extensions.................................... 27</w:t>
      </w:r>
    </w:p>
    <w:p>
      <w:r>
        <w:t>10. References......................................................... 29</w:t>
      </w:r>
    </w:p>
    <w:p/>
    <w:p/>
    <w:p/>
    <w:p/>
    <w:p/>
    <w:p>
      <w:r>
        <w:rPr>
          <w:rFonts w:ascii="Courier New" w:hAnsi="Courier New"/>
          <w:sz w:val="18"/>
        </w:rPr>
        <w:t xml:space="preserve">                        1. PROBLEM STATEMENT</w:t>
      </w:r>
    </w:p>
    <w:p/>
    <w:p>
      <w:pPr>
        <w:pStyle w:val="Heading2"/>
      </w:pPr>
      <w:r>
        <w:t>1.1 OVERVIEW</w:t>
      </w:r>
    </w:p>
    <w:p/>
    <w:p>
      <w:r>
        <w:t>Educational institutions require robust systems to manage academic operations</w:t>
      </w:r>
    </w:p>
    <w:p>
      <w:r>
        <w:t>efficiently. Traditional manual methods of managing students, teachers, courses,</w:t>
      </w:r>
    </w:p>
    <w:p>
      <w:r>
        <w:t>assignments, grades, and communications are time-consuming, error-prone, and</w:t>
      </w:r>
    </w:p>
    <w:p>
      <w:r>
        <w:t>difficult to scale. There is a critical need for an automated system that can</w:t>
      </w:r>
    </w:p>
    <w:p>
      <w:r>
        <w:t>handle these operations while maintaining data integrity and providing</w:t>
      </w:r>
    </w:p>
    <w:p>
      <w:r>
        <w:t>role-based access control.</w:t>
      </w:r>
    </w:p>
    <w:p/>
    <w:p>
      <w:pPr>
        <w:pStyle w:val="Heading2"/>
      </w:pPr>
      <w:r>
        <w:t>1.2 DETAILED PROBLEM DESCRIPTION</w:t>
      </w:r>
    </w:p>
    <w:p/>
    <w:p>
      <w:r>
        <w:t>The Learning Management System (LMS) aims to automate and streamline the</w:t>
      </w:r>
    </w:p>
    <w:p>
      <w:r>
        <w:t>following academic operations:</w:t>
      </w:r>
    </w:p>
    <w:p/>
    <w:p>
      <w:r>
        <w:t>INPUT REQUIREMENTS:</w:t>
      </w:r>
    </w:p>
    <w:p>
      <w:r>
        <w:t>1. User Management:</w:t>
      </w:r>
    </w:p>
    <w:p>
      <w:pPr>
        <w:pStyle w:val="ListBullet"/>
      </w:pPr>
      <w:r>
        <w:t>- Student registration (ID, name, email, username, password)</w:t>
      </w:r>
    </w:p>
    <w:p>
      <w:pPr>
        <w:pStyle w:val="ListBullet"/>
      </w:pPr>
      <w:r>
        <w:t>- Teacher registration (ID, name, email, credentials)</w:t>
      </w:r>
    </w:p>
    <w:p>
      <w:pPr>
        <w:pStyle w:val="ListBullet"/>
      </w:pPr>
      <w:r>
        <w:t>- Admin registration (username, password, permissions)</w:t>
      </w:r>
    </w:p>
    <w:p>
      <w:pPr>
        <w:pStyle w:val="ListBullet"/>
      </w:pPr>
      <w:r>
        <w:t>- Principal account creation</w:t>
      </w:r>
    </w:p>
    <w:p/>
    <w:p>
      <w:r>
        <w:t>2. Course Management:</w:t>
      </w:r>
    </w:p>
    <w:p>
      <w:pPr>
        <w:pStyle w:val="ListBullet"/>
      </w:pPr>
      <w:r>
        <w:t>- Course details (Course ID, name, credit hours, faculty)</w:t>
      </w:r>
    </w:p>
    <w:p>
      <w:pPr>
        <w:pStyle w:val="ListBullet"/>
      </w:pPr>
      <w:r>
        <w:t>- Class schedules (days, times, dates)</w:t>
      </w:r>
    </w:p>
    <w:p>
      <w:pPr>
        <w:pStyle w:val="ListBullet"/>
      </w:pPr>
      <w:r>
        <w:t>- Department and batch information</w:t>
      </w:r>
    </w:p>
    <w:p/>
    <w:p>
      <w:r>
        <w:t>3. Academic Operations:</w:t>
      </w:r>
    </w:p>
    <w:p>
      <w:pPr>
        <w:pStyle w:val="ListBullet"/>
      </w:pPr>
      <w:r>
        <w:t>- Assignment creation and submission</w:t>
      </w:r>
    </w:p>
    <w:p>
      <w:pPr>
        <w:pStyle w:val="ListBullet"/>
      </w:pPr>
      <w:r>
        <w:t>- Grade entry and management</w:t>
      </w:r>
    </w:p>
    <w:p>
      <w:pPr>
        <w:pStyle w:val="ListBullet"/>
      </w:pPr>
      <w:r>
        <w:t>- Attendance tracking</w:t>
      </w:r>
    </w:p>
    <w:p>
      <w:pPr>
        <w:pStyle w:val="ListBullet"/>
      </w:pPr>
      <w:r>
        <w:t>- Student-teacher messaging</w:t>
      </w:r>
    </w:p>
    <w:p/>
    <w:p>
      <w:r>
        <w:t>4. Administrative Functions:</w:t>
      </w:r>
    </w:p>
    <w:p>
      <w:pPr>
        <w:pStyle w:val="ListBullet"/>
      </w:pPr>
      <w:r>
        <w:t>- Role-based access control (Principal, Admin, Teacher, Student)</w:t>
      </w:r>
    </w:p>
    <w:p>
      <w:pPr>
        <w:pStyle w:val="ListBullet"/>
      </w:pPr>
      <w:r>
        <w:t>- Search and sort operations for all entities</w:t>
      </w:r>
    </w:p>
    <w:p>
      <w:pPr>
        <w:pStyle w:val="ListBullet"/>
      </w:pPr>
      <w:r>
        <w:t>- File upload capabilities</w:t>
      </w:r>
    </w:p>
    <w:p/>
    <w:p>
      <w:r>
        <w:t>OUTPUT REQUIREMENTS:</w:t>
      </w:r>
    </w:p>
    <w:p>
      <w:r>
        <w:t>1. User Information:</w:t>
      </w:r>
    </w:p>
    <w:p>
      <w:pPr>
        <w:pStyle w:val="ListBullet"/>
      </w:pPr>
      <w:r>
        <w:t>- Complete user profiles with role-specific data</w:t>
      </w:r>
    </w:p>
    <w:p>
      <w:pPr>
        <w:pStyle w:val="ListBullet"/>
      </w:pPr>
      <w:r>
        <w:t>- Login/logout confirmations</w:t>
      </w:r>
    </w:p>
    <w:p>
      <w:pPr>
        <w:pStyle w:val="ListBullet"/>
      </w:pPr>
      <w:r>
        <w:t>- Access permission validation</w:t>
      </w:r>
    </w:p>
    <w:p/>
    <w:p>
      <w:r>
        <w:t>2. Academic Information:</w:t>
      </w:r>
    </w:p>
    <w:p>
      <w:pPr>
        <w:pStyle w:val="ListBullet"/>
      </w:pPr>
      <w:r>
        <w:t>- Course enrollment details</w:t>
      </w:r>
    </w:p>
    <w:p>
      <w:pPr>
        <w:pStyle w:val="ListBullet"/>
      </w:pPr>
      <w:r>
        <w:t>- Assignment submissions and deadlines</w:t>
      </w:r>
    </w:p>
    <w:p>
      <w:pPr>
        <w:pStyle w:val="ListBullet"/>
      </w:pPr>
      <w:r>
        <w:t>- Grade reports and transcripts</w:t>
      </w:r>
    </w:p>
    <w:p>
      <w:pPr>
        <w:pStyle w:val="ListBullet"/>
      </w:pPr>
      <w:r>
        <w:t>- Attendance records</w:t>
      </w:r>
    </w:p>
    <w:p/>
    <w:p>
      <w:r>
        <w:t>3. System Reports:</w:t>
      </w:r>
    </w:p>
    <w:p>
      <w:pPr>
        <w:pStyle w:val="ListBullet"/>
      </w:pPr>
      <w:r>
        <w:t>- Student lists by course/batch</w:t>
      </w:r>
    </w:p>
    <w:p>
      <w:pPr>
        <w:pStyle w:val="ListBullet"/>
      </w:pPr>
      <w:r>
        <w:t>- Teacher workload distribution</w:t>
      </w:r>
    </w:p>
    <w:p>
      <w:pPr>
        <w:pStyle w:val="ListBullet"/>
      </w:pPr>
      <w:r>
        <w:t>- Course enrollment statistics</w:t>
      </w:r>
    </w:p>
    <w:p>
      <w:pPr>
        <w:pStyle w:val="ListBullet"/>
      </w:pPr>
      <w:r>
        <w:t>- System activity logs</w:t>
      </w:r>
    </w:p>
    <w:p/>
    <w:p>
      <w:r>
        <w:t>4. Data Persistence:</w:t>
      </w:r>
    </w:p>
    <w:p>
      <w:pPr>
        <w:pStyle w:val="ListBullet"/>
      </w:pPr>
      <w:r>
        <w:t>- JSON-formatted data files</w:t>
      </w:r>
    </w:p>
    <w:p>
      <w:pPr>
        <w:pStyle w:val="ListBullet"/>
      </w:pPr>
      <w:r>
        <w:t>- Backup and recovery support</w:t>
      </w:r>
    </w:p>
    <w:p>
      <w:pPr>
        <w:pStyle w:val="ListBullet"/>
      </w:pPr>
      <w:r>
        <w:t>- Data integrity verification</w:t>
      </w:r>
    </w:p>
    <w:p/>
    <w:p>
      <w:pPr>
        <w:pStyle w:val="Heading2"/>
      </w:pPr>
      <w:r>
        <w:t>1.3 PROBLEM CONSTRAINTS</w:t>
      </w:r>
    </w:p>
    <w:p/>
    <w:p>
      <w:r>
        <w:t>The system must:</w:t>
      </w:r>
    </w:p>
    <w:p>
      <w:pPr>
        <w:pStyle w:val="ListBullet"/>
      </w:pPr>
      <w:r>
        <w:t>- Provide a console-based interactive interface</w:t>
      </w:r>
    </w:p>
    <w:p>
      <w:pPr>
        <w:pStyle w:val="ListBullet"/>
      </w:pPr>
      <w:r>
        <w:t>- Implement comprehensive input validation</w:t>
      </w:r>
    </w:p>
    <w:p>
      <w:pPr>
        <w:pStyle w:val="ListBullet"/>
      </w:pPr>
      <w:r>
        <w:t>- Support multiple user roles with different permissions</w:t>
      </w:r>
    </w:p>
    <w:p>
      <w:pPr>
        <w:pStyle w:val="ListBullet"/>
      </w:pPr>
      <w:r>
        <w:t>- Ensure data persistence through file-based storage</w:t>
      </w:r>
    </w:p>
    <w:p>
      <w:pPr>
        <w:pStyle w:val="ListBullet"/>
      </w:pPr>
      <w:r>
        <w:t>- Demonstrate all core OOP concepts (inheritance, polymorphism, encapsulation,</w:t>
      </w:r>
    </w:p>
    <w:p>
      <w:r>
        <w:t>abstraction)</w:t>
      </w:r>
    </w:p>
    <w:p>
      <w:pPr>
        <w:pStyle w:val="ListBullet"/>
      </w:pPr>
      <w:r>
        <w:t>- Include generic programming and collections framework</w:t>
      </w:r>
    </w:p>
    <w:p>
      <w:pPr>
        <w:pStyle w:val="ListBullet"/>
      </w:pPr>
      <w:r>
        <w:t>- Implement custom exception handling</w:t>
      </w:r>
    </w:p>
    <w:p>
      <w:pPr>
        <w:pStyle w:val="ListBullet"/>
      </w:pPr>
      <w:r>
        <w:t>- Follow industry best practices for code organization</w:t>
      </w:r>
    </w:p>
    <w:p/>
    <w:p/>
    <w:p/>
    <w:p/>
    <w:p>
      <w:r>
        <w:rPr>
          <w:rFonts w:ascii="Courier New" w:hAnsi="Courier New"/>
          <w:sz w:val="18"/>
        </w:rPr>
        <w:t xml:space="preserve">                    2. MOTIVATION FOR THE PROBLEM</w:t>
      </w:r>
    </w:p>
    <w:p/>
    <w:p>
      <w:pPr>
        <w:pStyle w:val="Heading2"/>
      </w:pPr>
      <w:r>
        <w:t>2.1 REAL-WORLD RELEVANCE</w:t>
      </w:r>
    </w:p>
    <w:p/>
    <w:p>
      <w:r>
        <w:t>Educational institutions worldwide face significant challenges in managing</w:t>
      </w:r>
    </w:p>
    <w:p>
      <w:r>
        <w:t>academic operations efficiently. The COVID-19 pandemic further highlighted the</w:t>
      </w:r>
    </w:p>
    <w:p>
      <w:r>
        <w:t>critical need for digital transformation in education management. This project</w:t>
      </w:r>
    </w:p>
    <w:p>
      <w:r>
        <w:t>addresses these challenges by providing an automated, scalable solution.</w:t>
      </w:r>
    </w:p>
    <w:p/>
    <w:p>
      <w:pPr>
        <w:pStyle w:val="Heading2"/>
      </w:pPr>
      <w:r>
        <w:t>2.2 KEY MOTIVATING FACTORS</w:t>
      </w:r>
    </w:p>
    <w:p/>
    <w:p>
      <w:pPr>
        <w:pStyle w:val="Heading1"/>
      </w:pPr>
      <w:r>
        <w:t>1. EFFICIENCY IMPROVEMENT</w:t>
      </w:r>
    </w:p>
    <w:p>
      <w:pPr>
        <w:pStyle w:val="ListBullet"/>
      </w:pPr>
      <w:r>
        <w:t>- Manual record-keeping is time-consuming and prone to errors</w:t>
      </w:r>
    </w:p>
    <w:p>
      <w:pPr>
        <w:pStyle w:val="ListBullet"/>
      </w:pPr>
      <w:r>
        <w:t>- Automated systems reduce administrative overhead by up to 60%</w:t>
      </w:r>
    </w:p>
    <w:p>
      <w:pPr>
        <w:pStyle w:val="ListBullet"/>
      </w:pPr>
      <w:r>
        <w:t>- Quick access to information improves decision-making</w:t>
      </w:r>
    </w:p>
    <w:p>
      <w:pPr>
        <w:pStyle w:val="ListBullet"/>
      </w:pPr>
      <w:r>
        <w:t>- Reduces paper usage and supports environmental sustainability</w:t>
      </w:r>
    </w:p>
    <w:p/>
    <w:p>
      <w:pPr>
        <w:pStyle w:val="Heading1"/>
      </w:pPr>
      <w:r>
        <w:t>2. SCALABILITY REQUIREMENTS</w:t>
      </w:r>
    </w:p>
    <w:p>
      <w:pPr>
        <w:pStyle w:val="ListBullet"/>
      </w:pPr>
      <w:r>
        <w:t>- Educational institutions grow over time</w:t>
      </w:r>
    </w:p>
    <w:p>
      <w:pPr>
        <w:pStyle w:val="ListBullet"/>
      </w:pPr>
      <w:r>
        <w:t>- Manual systems cannot scale efficiently</w:t>
      </w:r>
    </w:p>
    <w:p>
      <w:pPr>
        <w:pStyle w:val="ListBullet"/>
      </w:pPr>
      <w:r>
        <w:t>- Digital systems easily accommodate growing student populations</w:t>
      </w:r>
    </w:p>
    <w:p>
      <w:pPr>
        <w:pStyle w:val="ListBullet"/>
      </w:pPr>
      <w:r>
        <w:t>- Supports multiple campuses and departments</w:t>
      </w:r>
    </w:p>
    <w:p/>
    <w:p>
      <w:pPr>
        <w:pStyle w:val="Heading1"/>
      </w:pPr>
      <w:r>
        <w:t>3. DATA ACCURACY AND INTEGRITY</w:t>
      </w:r>
    </w:p>
    <w:p>
      <w:pPr>
        <w:pStyle w:val="ListBullet"/>
      </w:pPr>
      <w:r>
        <w:t>- Manual entry leads to frequent data inconsistencies</w:t>
      </w:r>
    </w:p>
    <w:p>
      <w:pPr>
        <w:pStyle w:val="ListBullet"/>
      </w:pPr>
      <w:r>
        <w:t>- Automated validation ensures data quality</w:t>
      </w:r>
    </w:p>
    <w:p>
      <w:pPr>
        <w:pStyle w:val="ListBullet"/>
      </w:pPr>
      <w:r>
        <w:t>- Centralized storage prevents data duplication</w:t>
      </w:r>
    </w:p>
    <w:p>
      <w:pPr>
        <w:pStyle w:val="ListBullet"/>
      </w:pPr>
      <w:r>
        <w:t>- Audit trails track all changes</w:t>
      </w:r>
    </w:p>
    <w:p/>
    <w:p>
      <w:pPr>
        <w:pStyle w:val="Heading1"/>
      </w:pPr>
      <w:r>
        <w:t>4. ROLE-BASED ACCESS CONTROL</w:t>
      </w:r>
    </w:p>
    <w:p>
      <w:pPr>
        <w:pStyle w:val="ListBullet"/>
      </w:pPr>
      <w:r>
        <w:t>- Different users need different levels of access</w:t>
      </w:r>
    </w:p>
    <w:p>
      <w:pPr>
        <w:pStyle w:val="ListBullet"/>
      </w:pPr>
      <w:r>
        <w:t>- Principals need oversight capabilities</w:t>
      </w:r>
    </w:p>
    <w:p>
      <w:pPr>
        <w:pStyle w:val="ListBullet"/>
      </w:pPr>
      <w:r>
        <w:t>- Admins require management permissions</w:t>
      </w:r>
    </w:p>
    <w:p>
      <w:pPr>
        <w:pStyle w:val="ListBullet"/>
      </w:pPr>
      <w:r>
        <w:t>- Teachers and students need restricted access</w:t>
      </w:r>
    </w:p>
    <w:p>
      <w:pPr>
        <w:pStyle w:val="ListBullet"/>
      </w:pPr>
      <w:r>
        <w:t>- Security concerns require proper authentication</w:t>
      </w:r>
    </w:p>
    <w:p/>
    <w:p>
      <w:pPr>
        <w:pStyle w:val="Heading1"/>
      </w:pPr>
      <w:r>
        <w:t>5. LEARNING OBJECTIVES</w:t>
      </w:r>
    </w:p>
    <w:p>
      <w:pPr>
        <w:pStyle w:val="ListBullet"/>
      </w:pPr>
      <w:r>
        <w:t>- Practical application of OOP concepts</w:t>
      </w:r>
    </w:p>
    <w:p>
      <w:pPr>
        <w:pStyle w:val="ListBullet"/>
      </w:pPr>
      <w:r>
        <w:t>- Understanding real-world software development</w:t>
      </w:r>
    </w:p>
    <w:p>
      <w:pPr>
        <w:pStyle w:val="ListBullet"/>
      </w:pPr>
      <w:r>
        <w:t>- Experience with design patterns and best practices</w:t>
      </w:r>
    </w:p>
    <w:p>
      <w:pPr>
        <w:pStyle w:val="ListBullet"/>
      </w:pPr>
      <w:r>
        <w:t>- Team collaboration and project management skills</w:t>
      </w:r>
    </w:p>
    <w:p/>
    <w:p>
      <w:pPr>
        <w:pStyle w:val="Heading1"/>
      </w:pPr>
      <w:r>
        <w:t>6. INDUSTRY DEMAND</w:t>
      </w:r>
    </w:p>
    <w:p>
      <w:pPr>
        <w:pStyle w:val="ListBullet"/>
      </w:pPr>
      <w:r>
        <w:t>- EdTech sector growing at 16.3% CAGR globally</w:t>
      </w:r>
    </w:p>
    <w:p>
      <w:pPr>
        <w:pStyle w:val="ListBullet"/>
      </w:pPr>
      <w:r>
        <w:t>- Increasing demand for educational software developers</w:t>
      </w:r>
    </w:p>
    <w:p>
      <w:pPr>
        <w:pStyle w:val="ListBullet"/>
      </w:pPr>
      <w:r>
        <w:t>- Skills in Java and OOP highly valued in job market</w:t>
      </w:r>
    </w:p>
    <w:p>
      <w:pPr>
        <w:pStyle w:val="ListBullet"/>
      </w:pPr>
      <w:r>
        <w:t>- Portfolio project demonstrating comprehensive knowledge</w:t>
      </w:r>
    </w:p>
    <w:p/>
    <w:p>
      <w:pPr>
        <w:pStyle w:val="Heading2"/>
      </w:pPr>
      <w:r>
        <w:t>2.3 SOCIAL IMPACT</w:t>
      </w:r>
    </w:p>
    <w:p/>
    <w:p>
      <w:pPr>
        <w:pStyle w:val="ListBullet"/>
      </w:pPr>
      <w:r>
        <w:t>- Improves educational quality through better resource management</w:t>
      </w:r>
    </w:p>
    <w:p>
      <w:pPr>
        <w:pStyle w:val="ListBullet"/>
      </w:pPr>
      <w:r>
        <w:t>- Enables remote learning and hybrid education models</w:t>
      </w:r>
    </w:p>
    <w:p>
      <w:pPr>
        <w:pStyle w:val="ListBullet"/>
      </w:pPr>
      <w:r>
        <w:t>- Provides equal access to educational resources</w:t>
      </w:r>
    </w:p>
    <w:p>
      <w:pPr>
        <w:pStyle w:val="ListBullet"/>
      </w:pPr>
      <w:r>
        <w:t>- Supports data-driven educational policy decisions</w:t>
      </w:r>
    </w:p>
    <w:p>
      <w:pPr>
        <w:pStyle w:val="ListBullet"/>
      </w:pPr>
      <w:r>
        <w:t>- Reduces administrative costs, allowing more budget for education</w:t>
      </w:r>
    </w:p>
    <w:p/>
    <w:p/>
    <w:p/>
    <w:p/>
    <w:p>
      <w:r>
        <w:rPr>
          <w:rFonts w:ascii="Courier New" w:hAnsi="Courier New"/>
          <w:sz w:val="18"/>
        </w:rPr>
        <w:t xml:space="preserve">                    3. SCOPE AND LIMITATIONS</w:t>
      </w:r>
    </w:p>
    <w:p/>
    <w:p>
      <w:pPr>
        <w:pStyle w:val="Heading2"/>
      </w:pPr>
      <w:r>
        <w:t>3.1 SCOPE OF THE PROJECT</w:t>
      </w:r>
    </w:p>
    <w:p/>
    <w:p>
      <w:pPr>
        <w:pStyle w:val="Heading2"/>
      </w:pPr>
      <w:r>
        <w:t>3.1.1 FUNCTIONAL SCOPE</w:t>
      </w:r>
    </w:p>
    <w:p/>
    <w:p>
      <w:r>
        <w:t>The Learning Management System includes the following functionalities:</w:t>
      </w:r>
    </w:p>
    <w:p/>
    <w:p>
      <w:r>
        <w:t>USER MANAGEMENT:</w:t>
      </w:r>
    </w:p>
    <w:p>
      <w:pPr>
        <w:pStyle w:val="ListBullet"/>
      </w:pPr>
      <w:r>
        <w:t>✓ Student registration and profile management</w:t>
      </w:r>
    </w:p>
    <w:p>
      <w:pPr>
        <w:pStyle w:val="ListBullet"/>
      </w:pPr>
      <w:r>
        <w:t>✓ Teacher appointment and course assignment</w:t>
      </w:r>
    </w:p>
    <w:p>
      <w:pPr>
        <w:pStyle w:val="ListBullet"/>
      </w:pPr>
      <w:r>
        <w:t>✓ Admin creation with permission management</w:t>
      </w:r>
    </w:p>
    <w:p>
      <w:pPr>
        <w:pStyle w:val="ListBullet"/>
      </w:pPr>
      <w:r>
        <w:t>✓ Principal oversight and administrative control</w:t>
      </w:r>
    </w:p>
    <w:p>
      <w:pPr>
        <w:pStyle w:val="ListBullet"/>
      </w:pPr>
      <w:r>
        <w:t>✓ User authentication and authorization</w:t>
      </w:r>
    </w:p>
    <w:p>
      <w:pPr>
        <w:pStyle w:val="ListBullet"/>
      </w:pPr>
      <w:r>
        <w:t>✓ Role-based access control (RBAC)</w:t>
      </w:r>
    </w:p>
    <w:p/>
    <w:p>
      <w:r>
        <w:t>COURSE MANAGEMENT:</w:t>
      </w:r>
    </w:p>
    <w:p>
      <w:pPr>
        <w:pStyle w:val="ListBullet"/>
      </w:pPr>
      <w:r>
        <w:t>✓ Course creation with full details</w:t>
      </w:r>
    </w:p>
    <w:p>
      <w:pPr>
        <w:pStyle w:val="ListBullet"/>
      </w:pPr>
      <w:r>
        <w:t>✓ Course enrollment and withdrawal</w:t>
      </w:r>
    </w:p>
    <w:p>
      <w:pPr>
        <w:pStyle w:val="ListBullet"/>
      </w:pPr>
      <w:r>
        <w:t>✓ Department and batch organization</w:t>
      </w:r>
    </w:p>
    <w:p>
      <w:pPr>
        <w:pStyle w:val="ListBullet"/>
      </w:pPr>
      <w:r>
        <w:t>✓ Faculty assignment to courses</w:t>
      </w:r>
    </w:p>
    <w:p>
      <w:pPr>
        <w:pStyle w:val="ListBullet"/>
      </w:pPr>
      <w:r>
        <w:t>✓ Schedule management (days, times, dates)</w:t>
      </w:r>
    </w:p>
    <w:p/>
    <w:p>
      <w:r>
        <w:t>ACADEMIC OPERATIONS:</w:t>
      </w:r>
    </w:p>
    <w:p>
      <w:pPr>
        <w:pStyle w:val="ListBullet"/>
      </w:pPr>
      <w:r>
        <w:t>✓ Assignment creation and distribution</w:t>
      </w:r>
    </w:p>
    <w:p>
      <w:pPr>
        <w:pStyle w:val="ListBullet"/>
      </w:pPr>
      <w:r>
        <w:t>✓ Assignment submission by students</w:t>
      </w:r>
    </w:p>
    <w:p>
      <w:pPr>
        <w:pStyle w:val="ListBullet"/>
      </w:pPr>
      <w:r>
        <w:t>✓ Grade entry and calculation</w:t>
      </w:r>
    </w:p>
    <w:p>
      <w:pPr>
        <w:pStyle w:val="ListBullet"/>
      </w:pPr>
      <w:r>
        <w:t>✓ Attendance tracking and reporting</w:t>
      </w:r>
    </w:p>
    <w:p>
      <w:pPr>
        <w:pStyle w:val="ListBullet"/>
      </w:pPr>
      <w:r>
        <w:t>✓ Academic performance analysis</w:t>
      </w:r>
    </w:p>
    <w:p/>
    <w:p>
      <w:r>
        <w:t>COMMUNICATION:</w:t>
      </w:r>
    </w:p>
    <w:p>
      <w:pPr>
        <w:pStyle w:val="ListBullet"/>
      </w:pPr>
      <w:r>
        <w:t>✓ Internal messaging system</w:t>
      </w:r>
    </w:p>
    <w:p>
      <w:pPr>
        <w:pStyle w:val="ListBullet"/>
      </w:pPr>
      <w:r>
        <w:t>✓ Teacher-student communication</w:t>
      </w:r>
    </w:p>
    <w:p>
      <w:pPr>
        <w:pStyle w:val="ListBullet"/>
      </w:pPr>
      <w:r>
        <w:t>✓ Announcements and notifications</w:t>
      </w:r>
    </w:p>
    <w:p>
      <w:pPr>
        <w:pStyle w:val="ListBullet"/>
      </w:pPr>
      <w:r>
        <w:t>✓ Message history and tracking</w:t>
      </w:r>
    </w:p>
    <w:p/>
    <w:p>
      <w:r>
        <w:t>DATA MANAGEMENT:</w:t>
      </w:r>
    </w:p>
    <w:p>
      <w:pPr>
        <w:pStyle w:val="ListBullet"/>
      </w:pPr>
      <w:r>
        <w:t>✓ JSON-based file storage</w:t>
      </w:r>
    </w:p>
    <w:p>
      <w:pPr>
        <w:pStyle w:val="ListBullet"/>
      </w:pPr>
      <w:r>
        <w:t>✓ Data persistence across sessions</w:t>
      </w:r>
    </w:p>
    <w:p>
      <w:pPr>
        <w:pStyle w:val="ListBullet"/>
      </w:pPr>
      <w:r>
        <w:t>✓ CRUD operations for all entities</w:t>
      </w:r>
    </w:p>
    <w:p>
      <w:pPr>
        <w:pStyle w:val="ListBullet"/>
      </w:pPr>
      <w:r>
        <w:t>✓ Data validation and integrity checks</w:t>
      </w:r>
    </w:p>
    <w:p>
      <w:pPr>
        <w:pStyle w:val="ListBullet"/>
      </w:pPr>
      <w:r>
        <w:t>✓ Search and filter capabilities</w:t>
      </w:r>
    </w:p>
    <w:p/>
    <w:p>
      <w:r>
        <w:t>FILE OPERATIONS:</w:t>
      </w:r>
    </w:p>
    <w:p>
      <w:pPr>
        <w:pStyle w:val="ListBullet"/>
      </w:pPr>
      <w:r>
        <w:t>✓ File upload service</w:t>
      </w:r>
    </w:p>
    <w:p>
      <w:pPr>
        <w:pStyle w:val="ListBullet"/>
      </w:pPr>
      <w:r>
        <w:t>✓ Upload validation</w:t>
      </w:r>
    </w:p>
    <w:p>
      <w:pPr>
        <w:pStyle w:val="ListBullet"/>
      </w:pPr>
      <w:r>
        <w:t>✓ Metadata storage</w:t>
      </w:r>
    </w:p>
    <w:p>
      <w:pPr>
        <w:pStyle w:val="ListBullet"/>
      </w:pPr>
      <w:r>
        <w:t>✓ File organization by user/course</w:t>
      </w:r>
    </w:p>
    <w:p/>
    <w:p>
      <w:pPr>
        <w:pStyle w:val="Heading2"/>
      </w:pPr>
      <w:r>
        <w:t>3.1.2 TECHNICAL SCOPE</w:t>
      </w:r>
    </w:p>
    <w:p/>
    <w:p>
      <w:r>
        <w:t>OBJECT-ORIENTED FEATURES:</w:t>
      </w:r>
    </w:p>
    <w:p>
      <w:pPr>
        <w:pStyle w:val="ListBullet"/>
      </w:pPr>
      <w:r>
        <w:t>✓ Inheritance: User hierarchy (Admin, Teacher, Student, Principal)</w:t>
      </w:r>
    </w:p>
    <w:p>
      <w:pPr>
        <w:pStyle w:val="ListBullet"/>
      </w:pPr>
      <w:r>
        <w:t>✓ Polymorphism: Runtime and compile-time polymorphism</w:t>
      </w:r>
    </w:p>
    <w:p>
      <w:pPr>
        <w:pStyle w:val="ListBullet"/>
      </w:pPr>
      <w:r>
        <w:t>✓ Encapsulation: Private fields with public getters/setters</w:t>
      </w:r>
    </w:p>
    <w:p>
      <w:pPr>
        <w:pStyle w:val="ListBullet"/>
      </w:pPr>
      <w:r>
        <w:t>✓ Abstraction: Abstract classes and interfaces</w:t>
      </w:r>
    </w:p>
    <w:p>
      <w:pPr>
        <w:pStyle w:val="ListBullet"/>
      </w:pPr>
      <w:r>
        <w:t>✓ Generic Programming: Repository&lt;T&gt;, UploadService&lt;T&gt;</w:t>
      </w:r>
    </w:p>
    <w:p>
      <w:pPr>
        <w:pStyle w:val="ListBullet"/>
      </w:pPr>
      <w:r>
        <w:t>✓ Collections: ArrayList, Stream API, Lambda expressions</w:t>
      </w:r>
    </w:p>
    <w:p>
      <w:pPr>
        <w:pStyle w:val="ListBullet"/>
      </w:pPr>
      <w:r>
        <w:t>✓ Exception Handling: Custom exception hierarchy</w:t>
      </w:r>
    </w:p>
    <w:p/>
    <w:p>
      <w:r>
        <w:t>DESIGN PATTERNS:</w:t>
      </w:r>
    </w:p>
    <w:p>
      <w:pPr>
        <w:pStyle w:val="ListBullet"/>
      </w:pPr>
      <w:r>
        <w:t>✓ Repository Pattern: Data access abstraction</w:t>
      </w:r>
    </w:p>
    <w:p>
      <w:pPr>
        <w:pStyle w:val="ListBullet"/>
      </w:pPr>
      <w:r>
        <w:t>✓ Service Layer Pattern: Business logic separation</w:t>
      </w:r>
    </w:p>
    <w:p>
      <w:pPr>
        <w:pStyle w:val="ListBullet"/>
      </w:pPr>
      <w:r>
        <w:t>✓ Factory Pattern: Object creation (implicit in repositories)</w:t>
      </w:r>
    </w:p>
    <w:p>
      <w:pPr>
        <w:pStyle w:val="ListBullet"/>
      </w:pPr>
      <w:r>
        <w:t>✓ Strategy Pattern: Search and sort implementations</w:t>
      </w:r>
    </w:p>
    <w:p/>
    <w:p>
      <w:r>
        <w:t>ARCHITECTURE:</w:t>
      </w:r>
    </w:p>
    <w:p>
      <w:pPr>
        <w:pStyle w:val="ListBullet"/>
      </w:pPr>
      <w:r>
        <w:t>✓ Layered architecture (presentation, business, data)</w:t>
      </w:r>
    </w:p>
    <w:p>
      <w:pPr>
        <w:pStyle w:val="ListBullet"/>
      </w:pPr>
      <w:r>
        <w:t>✓ Package-based organization</w:t>
      </w:r>
    </w:p>
    <w:p>
      <w:pPr>
        <w:pStyle w:val="ListBullet"/>
      </w:pPr>
      <w:r>
        <w:t>✓ Separation of concerns</w:t>
      </w:r>
    </w:p>
    <w:p>
      <w:pPr>
        <w:pStyle w:val="ListBullet"/>
      </w:pPr>
      <w:r>
        <w:t>✓ Modular design for maintainability</w:t>
      </w:r>
    </w:p>
    <w:p/>
    <w:p>
      <w:pPr>
        <w:pStyle w:val="Heading2"/>
      </w:pPr>
      <w:r>
        <w:t>3.2 LIMITATIONS</w:t>
      </w:r>
    </w:p>
    <w:p/>
    <w:p>
      <w:pPr>
        <w:pStyle w:val="Heading2"/>
      </w:pPr>
      <w:r>
        <w:t>3.2.1 TECHNICAL LIMITATIONS</w:t>
      </w:r>
    </w:p>
    <w:p/>
    <w:p>
      <w:pPr>
        <w:pStyle w:val="Heading1"/>
      </w:pPr>
      <w:r>
        <w:t>1. USER INTERFACE:</w:t>
      </w:r>
    </w:p>
    <w:p>
      <w:pPr>
        <w:pStyle w:val="ListBullet"/>
      </w:pPr>
      <w:r>
        <w:t>- Console-based interface only (no GUI)</w:t>
      </w:r>
    </w:p>
    <w:p>
      <w:pPr>
        <w:pStyle w:val="ListBullet"/>
      </w:pPr>
      <w:r>
        <w:t>- Limited visual appeal and user experience</w:t>
      </w:r>
    </w:p>
    <w:p>
      <w:pPr>
        <w:pStyle w:val="ListBullet"/>
      </w:pPr>
      <w:r>
        <w:t>- Text-based navigation may be challenging for non-technical users</w:t>
      </w:r>
    </w:p>
    <w:p>
      <w:pPr>
        <w:pStyle w:val="ListBullet"/>
      </w:pPr>
      <w:r>
        <w:t>- No support for images or rich media in console mode</w:t>
      </w:r>
    </w:p>
    <w:p/>
    <w:p>
      <w:pPr>
        <w:pStyle w:val="Heading1"/>
      </w:pPr>
      <w:r>
        <w:t>2. DATA STORAGE:</w:t>
      </w:r>
    </w:p>
    <w:p>
      <w:pPr>
        <w:pStyle w:val="ListBullet"/>
      </w:pPr>
      <w:r>
        <w:t>- File-based storage instead of relational database</w:t>
      </w:r>
    </w:p>
    <w:p>
      <w:pPr>
        <w:pStyle w:val="ListBullet"/>
      </w:pPr>
      <w:r>
        <w:t>- Limited query capabilities compared to SQL databases</w:t>
      </w:r>
    </w:p>
    <w:p>
      <w:pPr>
        <w:pStyle w:val="ListBullet"/>
      </w:pPr>
      <w:r>
        <w:t>- No support for transactions or rollback</w:t>
      </w:r>
    </w:p>
    <w:p>
      <w:pPr>
        <w:pStyle w:val="ListBullet"/>
      </w:pPr>
      <w:r>
        <w:t>- Concurrent access control not implemented</w:t>
      </w:r>
    </w:p>
    <w:p>
      <w:pPr>
        <w:pStyle w:val="ListBullet"/>
      </w:pPr>
      <w:r>
        <w:t>- File corruption risks if system crashes during write</w:t>
      </w:r>
    </w:p>
    <w:p/>
    <w:p>
      <w:pPr>
        <w:pStyle w:val="Heading1"/>
      </w:pPr>
      <w:r>
        <w:t>3. SCALABILITY:</w:t>
      </w:r>
    </w:p>
    <w:p>
      <w:pPr>
        <w:pStyle w:val="ListBullet"/>
      </w:pPr>
      <w:r>
        <w:t>- Performance degradation with large datasets (1000+ users)</w:t>
      </w:r>
    </w:p>
    <w:p>
      <w:pPr>
        <w:pStyle w:val="ListBullet"/>
      </w:pPr>
      <w:r>
        <w:t>- All data loaded into memory at startup</w:t>
      </w:r>
    </w:p>
    <w:p>
      <w:pPr>
        <w:pStyle w:val="ListBullet"/>
      </w:pPr>
      <w:r>
        <w:t>- No pagination or lazy loading</w:t>
      </w:r>
    </w:p>
    <w:p>
      <w:pPr>
        <w:pStyle w:val="ListBullet"/>
      </w:pPr>
      <w:r>
        <w:t>- Limited to single machine deployment</w:t>
      </w:r>
    </w:p>
    <w:p/>
    <w:p>
      <w:pPr>
        <w:pStyle w:val="Heading1"/>
      </w:pPr>
      <w:r>
        <w:t>4. NETWORK CAPABILITIES:</w:t>
      </w:r>
    </w:p>
    <w:p>
      <w:pPr>
        <w:pStyle w:val="ListBullet"/>
      </w:pPr>
      <w:r>
        <w:t>- No client-server architecture</w:t>
      </w:r>
    </w:p>
    <w:p>
      <w:pPr>
        <w:pStyle w:val="ListBullet"/>
      </w:pPr>
      <w:r>
        <w:t>- Cannot support multiple simultaneous users</w:t>
      </w:r>
    </w:p>
    <w:p>
      <w:pPr>
        <w:pStyle w:val="ListBullet"/>
      </w:pPr>
      <w:r>
        <w:t>- No remote access capabilities</w:t>
      </w:r>
    </w:p>
    <w:p>
      <w:pPr>
        <w:pStyle w:val="ListBullet"/>
      </w:pPr>
      <w:r>
        <w:t>- Limited to local machine usage</w:t>
      </w:r>
    </w:p>
    <w:p/>
    <w:p>
      <w:pPr>
        <w:pStyle w:val="Heading1"/>
      </w:pPr>
      <w:r>
        <w:t>5. SECURITY:</w:t>
      </w:r>
    </w:p>
    <w:p>
      <w:pPr>
        <w:pStyle w:val="ListBullet"/>
      </w:pPr>
      <w:r>
        <w:t>- Passwords stored in JSON (should be encrypted)</w:t>
      </w:r>
    </w:p>
    <w:p>
      <w:pPr>
        <w:pStyle w:val="ListBullet"/>
      </w:pPr>
      <w:r>
        <w:t>- No SSL/TLS for data transmission (not applicable for console)</w:t>
      </w:r>
    </w:p>
    <w:p>
      <w:pPr>
        <w:pStyle w:val="ListBullet"/>
      </w:pPr>
      <w:r>
        <w:t>- Basic authentication without multi-factor support</w:t>
      </w:r>
    </w:p>
    <w:p>
      <w:pPr>
        <w:pStyle w:val="ListBullet"/>
      </w:pPr>
      <w:r>
        <w:t>- No session timeout implementation</w:t>
      </w:r>
    </w:p>
    <w:p/>
    <w:p>
      <w:pPr>
        <w:pStyle w:val="Heading2"/>
      </w:pPr>
      <w:r>
        <w:t>3.2.2 FUNCTIONAL LIMITATIONS</w:t>
      </w:r>
    </w:p>
    <w:p/>
    <w:p>
      <w:pPr>
        <w:pStyle w:val="Heading1"/>
      </w:pPr>
      <w:r>
        <w:t>1. REPORTING:</w:t>
      </w:r>
    </w:p>
    <w:p>
      <w:pPr>
        <w:pStyle w:val="ListBullet"/>
      </w:pPr>
      <w:r>
        <w:t>- Limited report generation capabilities</w:t>
      </w:r>
    </w:p>
    <w:p>
      <w:pPr>
        <w:pStyle w:val="ListBullet"/>
      </w:pPr>
      <w:r>
        <w:t>- No export to PDF or Excel</w:t>
      </w:r>
    </w:p>
    <w:p>
      <w:pPr>
        <w:pStyle w:val="ListBullet"/>
      </w:pPr>
      <w:r>
        <w:t>- No graphical charts or visualizations</w:t>
      </w:r>
    </w:p>
    <w:p>
      <w:pPr>
        <w:pStyle w:val="ListBullet"/>
      </w:pPr>
      <w:r>
        <w:t>- Basic statistics only</w:t>
      </w:r>
    </w:p>
    <w:p/>
    <w:p>
      <w:pPr>
        <w:pStyle w:val="Heading1"/>
      </w:pPr>
      <w:r>
        <w:t>2. COMMUNICATION:</w:t>
      </w:r>
    </w:p>
    <w:p>
      <w:pPr>
        <w:pStyle w:val="ListBullet"/>
      </w:pPr>
      <w:r>
        <w:t>- Internal messaging only (no email integration)</w:t>
      </w:r>
    </w:p>
    <w:p>
      <w:pPr>
        <w:pStyle w:val="ListBullet"/>
      </w:pPr>
      <w:r>
        <w:t>- No real-time notifications</w:t>
      </w:r>
    </w:p>
    <w:p>
      <w:pPr>
        <w:pStyle w:val="ListBullet"/>
      </w:pPr>
      <w:r>
        <w:t>- No multimedia message support</w:t>
      </w:r>
    </w:p>
    <w:p>
      <w:pPr>
        <w:pStyle w:val="ListBullet"/>
      </w:pPr>
      <w:r>
        <w:t>- No message attachments</w:t>
      </w:r>
    </w:p>
    <w:p/>
    <w:p>
      <w:pPr>
        <w:pStyle w:val="Heading1"/>
      </w:pPr>
      <w:r>
        <w:t>3. GRADING:</w:t>
      </w:r>
    </w:p>
    <w:p>
      <w:pPr>
        <w:pStyle w:val="ListBullet"/>
      </w:pPr>
      <w:r>
        <w:t>- Simple grade storage (no grade calculation formulas)</w:t>
      </w:r>
    </w:p>
    <w:p>
      <w:pPr>
        <w:pStyle w:val="ListBullet"/>
      </w:pPr>
      <w:r>
        <w:t>- No weighted grading schemes</w:t>
      </w:r>
    </w:p>
    <w:p>
      <w:pPr>
        <w:pStyle w:val="ListBullet"/>
      </w:pPr>
      <w:r>
        <w:t>- No GPA calculation</w:t>
      </w:r>
    </w:p>
    <w:p>
      <w:pPr>
        <w:pStyle w:val="ListBullet"/>
      </w:pPr>
      <w:r>
        <w:t>- No grade curves or normalization</w:t>
      </w:r>
    </w:p>
    <w:p/>
    <w:p>
      <w:pPr>
        <w:pStyle w:val="Heading1"/>
      </w:pPr>
      <w:r>
        <w:t>4. ATTENDANCE:</w:t>
      </w:r>
    </w:p>
    <w:p>
      <w:pPr>
        <w:pStyle w:val="ListBullet"/>
      </w:pPr>
      <w:r>
        <w:t>- Basic attendance tracking</w:t>
      </w:r>
    </w:p>
    <w:p>
      <w:pPr>
        <w:pStyle w:val="ListBullet"/>
      </w:pPr>
      <w:r>
        <w:t>- No biometric integration</w:t>
      </w:r>
    </w:p>
    <w:p>
      <w:pPr>
        <w:pStyle w:val="ListBullet"/>
      </w:pPr>
      <w:r>
        <w:t>- No automatic absence notifications</w:t>
      </w:r>
    </w:p>
    <w:p>
      <w:pPr>
        <w:pStyle w:val="ListBullet"/>
      </w:pPr>
      <w:r>
        <w:t>- No attendance analytics</w:t>
      </w:r>
    </w:p>
    <w:p/>
    <w:p>
      <w:pPr>
        <w:pStyle w:val="Heading1"/>
      </w:pPr>
      <w:r>
        <w:t>5. ASSIGNMENT:</w:t>
      </w:r>
    </w:p>
    <w:p>
      <w:pPr>
        <w:pStyle w:val="ListBullet"/>
      </w:pPr>
      <w:r>
        <w:t>- No online submission portal</w:t>
      </w:r>
    </w:p>
    <w:p>
      <w:pPr>
        <w:pStyle w:val="ListBullet"/>
      </w:pPr>
      <w:r>
        <w:t>- No plagiarism detection</w:t>
      </w:r>
    </w:p>
    <w:p>
      <w:pPr>
        <w:pStyle w:val="ListBullet"/>
      </w:pPr>
      <w:r>
        <w:t>- No auto-grading capabilities</w:t>
      </w:r>
    </w:p>
    <w:p>
      <w:pPr>
        <w:pStyle w:val="ListBullet"/>
      </w:pPr>
      <w:r>
        <w:t>- Limited file format support</w:t>
      </w:r>
    </w:p>
    <w:p/>
    <w:p>
      <w:pPr>
        <w:pStyle w:val="Heading2"/>
      </w:pPr>
      <w:r>
        <w:t>3.2.3 DESIGN LIMITATIONS</w:t>
      </w:r>
    </w:p>
    <w:p/>
    <w:p>
      <w:r>
        <w:t>1. Single-user mode (no concurrent access)</w:t>
      </w:r>
    </w:p>
    <w:p>
      <w:r>
        <w:t>2. No undo/redo functionality</w:t>
      </w:r>
    </w:p>
    <w:p>
      <w:r>
        <w:t>3. Limited audit logging</w:t>
      </w:r>
    </w:p>
    <w:p>
      <w:r>
        <w:t>4. No backup/restore automation</w:t>
      </w:r>
    </w:p>
    <w:p>
      <w:r>
        <w:t>5. No data migration tools</w:t>
      </w:r>
    </w:p>
    <w:p>
      <w:r>
        <w:t>6. Basic search (no advanced filtering)</w:t>
      </w:r>
    </w:p>
    <w:p>
      <w:r>
        <w:t>7. No internationalization/localization support</w:t>
      </w:r>
    </w:p>
    <w:p/>
    <w:p>
      <w:pPr>
        <w:pStyle w:val="Heading2"/>
      </w:pPr>
      <w:r>
        <w:t>3.3 FUTURE SCOPE</w:t>
      </w:r>
    </w:p>
    <w:p/>
    <w:p>
      <w:r>
        <w:t>These limitations represent opportunities for future enhancement and are</w:t>
      </w:r>
    </w:p>
    <w:p>
      <w:r>
        <w:t>documented in Section 9 (Future Extensions).</w:t>
      </w:r>
    </w:p>
    <w:p/>
    <w:p/>
    <w:p/>
    <w:p/>
    <w:p>
      <w:r>
        <w:rPr>
          <w:rFonts w:ascii="Courier New" w:hAnsi="Courier New"/>
          <w:sz w:val="18"/>
        </w:rPr>
        <w:t xml:space="preserve">                    4. DESIGN OF THE SOLUTION</w:t>
      </w:r>
    </w:p>
    <w:p/>
    <w:p>
      <w:pPr>
        <w:pStyle w:val="Heading2"/>
      </w:pPr>
      <w:r>
        <w:t>4.1 CLASS DIAGRAM</w:t>
      </w:r>
    </w:p>
    <w:p/>
    <w:p>
      <w:r>
        <w:t>The system follows a layered architecture with clear separation of concerns.</w:t>
      </w:r>
    </w:p>
    <w:p>
      <w:r>
        <w:t>The following represents the core class structure:</w:t>
      </w:r>
    </w:p>
    <w:p/>
    <w:p>
      <w:r>
        <w:rPr>
          <w:rFonts w:ascii="Courier New" w:hAnsi="Courier New"/>
          <w:sz w:val="18"/>
        </w:rPr>
        <w:t xml:space="preserve">                            ┌─────────────────┐</w:t>
      </w:r>
    </w:p>
    <w:p>
      <w:r>
        <w:rPr>
          <w:rFonts w:ascii="Courier New" w:hAnsi="Courier New"/>
          <w:sz w:val="18"/>
        </w:rPr>
        <w:t xml:space="preserve">                            │   &lt;&lt;abstract&gt;&gt;  │</w:t>
      </w:r>
    </w:p>
    <w:p>
      <w:r>
        <w:rPr>
          <w:rFonts w:ascii="Courier New" w:hAnsi="Courier New"/>
          <w:sz w:val="18"/>
        </w:rPr>
        <w:t xml:space="preserve">                            │      User       │</w:t>
      </w:r>
    </w:p>
    <w:p>
      <w:r>
        <w:rPr>
          <w:rFonts w:ascii="Courier New" w:hAnsi="Courier New"/>
          <w:sz w:val="18"/>
        </w:rPr>
        <w:t xml:space="preserve">                            ├─────────────────┤</w:t>
      </w:r>
    </w:p>
    <w:p>
      <w:r>
        <w:rPr>
          <w:rFonts w:ascii="Courier New" w:hAnsi="Courier New"/>
          <w:sz w:val="18"/>
        </w:rPr>
        <w:t xml:space="preserve">                            │ - userId: int   │</w:t>
      </w:r>
    </w:p>
    <w:p>
      <w:r>
        <w:rPr>
          <w:rFonts w:ascii="Courier New" w:hAnsi="Courier New"/>
          <w:sz w:val="18"/>
        </w:rPr>
        <w:t xml:space="preserve">                            │ - name: String  │</w:t>
      </w:r>
    </w:p>
    <w:p>
      <w:r>
        <w:rPr>
          <w:rFonts w:ascii="Courier New" w:hAnsi="Courier New"/>
          <w:sz w:val="18"/>
        </w:rPr>
        <w:t xml:space="preserve">                            │ - email: String │</w:t>
      </w:r>
    </w:p>
    <w:p>
      <w:r>
        <w:rPr>
          <w:rFonts w:ascii="Courier New" w:hAnsi="Courier New"/>
          <w:sz w:val="18"/>
        </w:rPr>
        <w:t xml:space="preserve">                            │ - username: String│</w:t>
      </w:r>
    </w:p>
    <w:p>
      <w:r>
        <w:rPr>
          <w:rFonts w:ascii="Courier New" w:hAnsi="Courier New"/>
          <w:sz w:val="18"/>
        </w:rPr>
        <w:t xml:space="preserve">                            │ - password: String│</w:t>
      </w:r>
    </w:p>
    <w:p>
      <w:r>
        <w:rPr>
          <w:rFonts w:ascii="Courier New" w:hAnsi="Courier New"/>
          <w:sz w:val="18"/>
        </w:rPr>
        <w:t xml:space="preserve">                            ├─────────────────┤</w:t>
      </w:r>
    </w:p>
    <w:p>
      <w:r>
        <w:rPr>
          <w:rFonts w:ascii="Courier New" w:hAnsi="Courier New"/>
          <w:sz w:val="18"/>
        </w:rPr>
        <w:t xml:space="preserve">                            │ + login(): void │</w:t>
      </w:r>
    </w:p>
    <w:p>
      <w:r>
        <w:rPr>
          <w:rFonts w:ascii="Courier New" w:hAnsi="Courier New"/>
          <w:sz w:val="18"/>
        </w:rPr>
        <w:t xml:space="preserve">                            │ + logout(): void│</w:t>
      </w:r>
    </w:p>
    <w:p>
      <w:r>
        <w:rPr>
          <w:rFonts w:ascii="Courier New" w:hAnsi="Courier New"/>
          <w:sz w:val="18"/>
        </w:rPr>
        <w:t xml:space="preserve">                            │ + getRole(): String│</w:t>
      </w:r>
    </w:p>
    <w:p>
      <w:r>
        <w:rPr>
          <w:rFonts w:ascii="Courier New" w:hAnsi="Courier New"/>
          <w:sz w:val="18"/>
        </w:rPr>
        <w:t xml:space="preserve">                            │ + upload(File): void│</w:t>
      </w:r>
    </w:p>
    <w:p>
      <w:r>
        <w:rPr>
          <w:rFonts w:ascii="Courier New" w:hAnsi="Courier New"/>
          <w:sz w:val="18"/>
        </w:rPr>
        <w:t xml:space="preserve">                            └────────┬────────┘</w:t>
      </w:r>
    </w:p>
    <w:p>
      <w:r>
        <w:rPr>
          <w:rFonts w:ascii="Courier New" w:hAnsi="Courier New"/>
          <w:sz w:val="18"/>
        </w:rPr>
        <w:t xml:space="preserve">                                     │</w:t>
      </w:r>
    </w:p>
    <w:p>
      <w:r>
        <w:rPr>
          <w:rFonts w:ascii="Courier New" w:hAnsi="Courier New"/>
          <w:sz w:val="18"/>
        </w:rPr>
        <w:t xml:space="preserve">                 ┌───────────────────┼───────────────────┐</w:t>
      </w:r>
    </w:p>
    <w:p>
      <w:r>
        <w:rPr>
          <w:rFonts w:ascii="Courier New" w:hAnsi="Courier New"/>
          <w:sz w:val="18"/>
        </w:rPr>
        <w:t xml:space="preserve">                 │                   │                   │</w:t>
      </w:r>
    </w:p>
    <w:p>
      <w:r>
        <w:rPr>
          <w:rFonts w:ascii="Courier New" w:hAnsi="Courier New"/>
          <w:sz w:val="18"/>
        </w:rPr>
        <w:t xml:space="preserve">         ┌───────▼────────┐  ┌──────▼──────┐  ┌────────▼────────┐</w:t>
      </w:r>
    </w:p>
    <w:p>
      <w:r>
        <w:rPr>
          <w:rFonts w:ascii="Courier New" w:hAnsi="Courier New"/>
          <w:sz w:val="18"/>
        </w:rPr>
        <w:t xml:space="preserve">         │    Student     │  │   Teacher   │  │     Admin       │</w:t>
      </w:r>
    </w:p>
    <w:p>
      <w:r>
        <w:rPr>
          <w:rFonts w:ascii="Courier New" w:hAnsi="Courier New"/>
          <w:sz w:val="18"/>
        </w:rPr>
        <w:t xml:space="preserve">         ├────────────────┤  ├─────────────┤  ├─────────────────┤</w:t>
      </w:r>
    </w:p>
    <w:p>
      <w:r>
        <w:rPr>
          <w:rFonts w:ascii="Courier New" w:hAnsi="Courier New"/>
          <w:sz w:val="18"/>
        </w:rPr>
        <w:t xml:space="preserve">         │ - id: String   │  │ - id: String│  │ - managedStudents│</w:t>
      </w:r>
    </w:p>
    <w:p>
      <w:r>
        <w:rPr>
          <w:rFonts w:ascii="Courier New" w:hAnsi="Courier New"/>
          <w:sz w:val="18"/>
        </w:rPr>
        <w:t xml:space="preserve">         │ - courses: List│  │ - courses   │  │ - managedTeachers│</w:t>
      </w:r>
    </w:p>
    <w:p>
      <w:r>
        <w:rPr>
          <w:rFonts w:ascii="Courier New" w:hAnsi="Courier New"/>
          <w:sz w:val="18"/>
        </w:rPr>
        <w:t xml:space="preserve">         │ - batch: Batch │  │ - students  │  │ - managedCourses │</w:t>
      </w:r>
    </w:p>
    <w:p>
      <w:r>
        <w:rPr>
          <w:rFonts w:ascii="Courier New" w:hAnsi="Courier New"/>
          <w:sz w:val="18"/>
        </w:rPr>
        <w:t xml:space="preserve">         ├────────────────┤  ├─────────────┤  ├─────────────────┤</w:t>
      </w:r>
    </w:p>
    <w:p>
      <w:r>
        <w:rPr>
          <w:rFonts w:ascii="Courier New" w:hAnsi="Courier New"/>
          <w:sz w:val="18"/>
        </w:rPr>
        <w:t xml:space="preserve">         │ + enrollCourse()│ │ + assignGrade()│ + registerStudent()│</w:t>
      </w:r>
    </w:p>
    <w:p>
      <w:r>
        <w:rPr>
          <w:rFonts w:ascii="Courier New" w:hAnsi="Courier New"/>
          <w:sz w:val="18"/>
        </w:rPr>
        <w:t xml:space="preserve">         │ + submitAssign()│ │ + createAssign()│ + registerTeacher()│</w:t>
      </w:r>
    </w:p>
    <w:p>
      <w:r>
        <w:rPr>
          <w:rFonts w:ascii="Courier New" w:hAnsi="Courier New"/>
          <w:sz w:val="18"/>
        </w:rPr>
        <w:t xml:space="preserve">         │ + viewGrades() │  │ + takeAttend()│ │ + createCourse()│</w:t>
      </w:r>
    </w:p>
    <w:p>
      <w:r>
        <w:rPr>
          <w:rFonts w:ascii="Courier New" w:hAnsi="Courier New"/>
          <w:sz w:val="18"/>
        </w:rPr>
        <w:t xml:space="preserve">         └────────────────┘  └─────────────┘  └─────────────────┘</w:t>
      </w:r>
    </w:p>
    <w:p/>
    <w:p>
      <w:r>
        <w:rPr>
          <w:rFonts w:ascii="Courier New" w:hAnsi="Courier New"/>
          <w:sz w:val="18"/>
        </w:rPr>
        <w:t xml:space="preserve">         ┌─────────────────┐</w:t>
      </w:r>
    </w:p>
    <w:p>
      <w:r>
        <w:rPr>
          <w:rFonts w:ascii="Courier New" w:hAnsi="Courier New"/>
          <w:sz w:val="18"/>
        </w:rPr>
        <w:t xml:space="preserve">         │   Principal     │</w:t>
      </w:r>
    </w:p>
    <w:p>
      <w:r>
        <w:rPr>
          <w:rFonts w:ascii="Courier New" w:hAnsi="Courier New"/>
          <w:sz w:val="18"/>
        </w:rPr>
        <w:t xml:space="preserve">         ├─────────────────┤</w:t>
      </w:r>
    </w:p>
    <w:p>
      <w:r>
        <w:rPr>
          <w:rFonts w:ascii="Courier New" w:hAnsi="Courier New"/>
          <w:sz w:val="18"/>
        </w:rPr>
        <w:t xml:space="preserve">         │ (inherits User) │</w:t>
      </w:r>
    </w:p>
    <w:p>
      <w:r>
        <w:rPr>
          <w:rFonts w:ascii="Courier New" w:hAnsi="Courier New"/>
          <w:sz w:val="18"/>
        </w:rPr>
        <w:t xml:space="preserve">         ├─────────────────┤</w:t>
      </w:r>
    </w:p>
    <w:p>
      <w:r>
        <w:rPr>
          <w:rFonts w:ascii="Courier New" w:hAnsi="Courier New"/>
          <w:sz w:val="18"/>
        </w:rPr>
        <w:t xml:space="preserve">         │ + appointTeacher()│</w:t>
      </w:r>
    </w:p>
    <w:p>
      <w:r>
        <w:rPr>
          <w:rFonts w:ascii="Courier New" w:hAnsi="Courier New"/>
          <w:sz w:val="18"/>
        </w:rPr>
        <w:t xml:space="preserve">         │ + addAdmin()    │</w:t>
      </w:r>
    </w:p>
    <w:p>
      <w:r>
        <w:rPr>
          <w:rFonts w:ascii="Courier New" w:hAnsi="Courier New"/>
          <w:sz w:val="18"/>
        </w:rPr>
        <w:t xml:space="preserve">         │ + overseeOps()  │</w:t>
      </w:r>
    </w:p>
    <w:p>
      <w:r>
        <w:rPr>
          <w:rFonts w:ascii="Courier New" w:hAnsi="Courier New"/>
          <w:sz w:val="18"/>
        </w:rPr>
        <w:t xml:space="preserve">         └─────────────────┘</w:t>
      </w:r>
    </w:p>
    <w:p/>
    <w:p/>
    <w:p>
      <w:r>
        <w:rPr>
          <w:rFonts w:ascii="Courier New" w:hAnsi="Courier New"/>
          <w:sz w:val="18"/>
        </w:rPr>
        <w:t xml:space="preserve">                    ┌──────────────────────────┐</w:t>
      </w:r>
    </w:p>
    <w:p>
      <w:r>
        <w:rPr>
          <w:rFonts w:ascii="Courier New" w:hAnsi="Courier New"/>
          <w:sz w:val="18"/>
        </w:rPr>
        <w:t xml:space="preserve">                    │   &lt;&lt;interface&gt;&gt;          │</w:t>
      </w:r>
    </w:p>
    <w:p>
      <w:r>
        <w:rPr>
          <w:rFonts w:ascii="Courier New" w:hAnsi="Courier New"/>
          <w:sz w:val="18"/>
        </w:rPr>
        <w:t xml:space="preserve">                    │   Repository&lt;T&gt;          │</w:t>
      </w:r>
    </w:p>
    <w:p>
      <w:r>
        <w:rPr>
          <w:rFonts w:ascii="Courier New" w:hAnsi="Courier New"/>
          <w:sz w:val="18"/>
        </w:rPr>
        <w:t xml:space="preserve">                    ├──────────────────────────┤</w:t>
      </w:r>
    </w:p>
    <w:p>
      <w:r>
        <w:rPr>
          <w:rFonts w:ascii="Courier New" w:hAnsi="Courier New"/>
          <w:sz w:val="18"/>
        </w:rPr>
        <w:t xml:space="preserve">                    │ + add(T): void           │</w:t>
      </w:r>
    </w:p>
    <w:p>
      <w:r>
        <w:rPr>
          <w:rFonts w:ascii="Courier New" w:hAnsi="Courier New"/>
          <w:sz w:val="18"/>
        </w:rPr>
        <w:t xml:space="preserve">                    │ + update(T): void        │</w:t>
      </w:r>
    </w:p>
    <w:p>
      <w:r>
        <w:rPr>
          <w:rFonts w:ascii="Courier New" w:hAnsi="Courier New"/>
          <w:sz w:val="18"/>
        </w:rPr>
        <w:t xml:space="preserve">                    │ + delete(T): void        │</w:t>
      </w:r>
    </w:p>
    <w:p>
      <w:r>
        <w:rPr>
          <w:rFonts w:ascii="Courier New" w:hAnsi="Courier New"/>
          <w:sz w:val="18"/>
        </w:rPr>
        <w:t xml:space="preserve">                    │ + getAll(): List&lt;T&gt;      │</w:t>
      </w:r>
    </w:p>
    <w:p>
      <w:r>
        <w:rPr>
          <w:rFonts w:ascii="Courier New" w:hAnsi="Courier New"/>
          <w:sz w:val="18"/>
        </w:rPr>
        <w:t xml:space="preserve">                    │ + find(String): List&lt;T&gt;  │</w:t>
      </w:r>
    </w:p>
    <w:p>
      <w:r>
        <w:rPr>
          <w:rFonts w:ascii="Courier New" w:hAnsi="Courier New"/>
          <w:sz w:val="18"/>
        </w:rPr>
        <w:t xml:space="preserve">                    └────────────┬─────────────┘</w:t>
      </w:r>
    </w:p>
    <w:p>
      <w:r>
        <w:rPr>
          <w:rFonts w:ascii="Courier New" w:hAnsi="Courier New"/>
          <w:sz w:val="18"/>
        </w:rPr>
        <w:t xml:space="preserve">                                 │</w:t>
      </w:r>
    </w:p>
    <w:p>
      <w:r>
        <w:rPr>
          <w:rFonts w:ascii="Courier New" w:hAnsi="Courier New"/>
          <w:sz w:val="18"/>
        </w:rPr>
        <w:t xml:space="preserve">                 ┌───────────────┼────────────────┐</w:t>
      </w:r>
    </w:p>
    <w:p>
      <w:r>
        <w:rPr>
          <w:rFonts w:ascii="Courier New" w:hAnsi="Courier New"/>
          <w:sz w:val="18"/>
        </w:rPr>
        <w:t xml:space="preserve">                 │               │                │</w:t>
      </w:r>
    </w:p>
    <w:p>
      <w:r>
        <w:rPr>
          <w:rFonts w:ascii="Courier New" w:hAnsi="Courier New"/>
          <w:sz w:val="18"/>
        </w:rPr>
        <w:t xml:space="preserve">         ┌───────▼────────┐  ┌──▼────────┐  ┌───▼──────────┐</w:t>
      </w:r>
    </w:p>
    <w:p>
      <w:r>
        <w:rPr>
          <w:rFonts w:ascii="Courier New" w:hAnsi="Courier New"/>
          <w:sz w:val="18"/>
        </w:rPr>
        <w:t xml:space="preserve">         │StudentRepository│ │TeacherRepo│ │  CourseRepo   │</w:t>
      </w:r>
    </w:p>
    <w:p>
      <w:r>
        <w:rPr>
          <w:rFonts w:ascii="Courier New" w:hAnsi="Courier New"/>
          <w:sz w:val="18"/>
        </w:rPr>
        <w:t xml:space="preserve">         ├────────────────┤  ├───────────┤  ├──────────────┤</w:t>
      </w:r>
    </w:p>
    <w:p>
      <w:r>
        <w:rPr>
          <w:rFonts w:ascii="Courier New" w:hAnsi="Courier New"/>
          <w:sz w:val="18"/>
        </w:rPr>
        <w:t xml:space="preserve">         │ - students: List│ │ - teachers│ │ - courses    │</w:t>
      </w:r>
    </w:p>
    <w:p>
      <w:r>
        <w:rPr>
          <w:rFonts w:ascii="Courier New" w:hAnsi="Courier New"/>
          <w:sz w:val="18"/>
        </w:rPr>
        <w:t xml:space="preserve">         │ - objectMapper │  │ - mapper  │  │ - mapper     │</w:t>
      </w:r>
    </w:p>
    <w:p>
      <w:r>
        <w:rPr>
          <w:rFonts w:ascii="Courier New" w:hAnsi="Courier New"/>
          <w:sz w:val="18"/>
        </w:rPr>
        <w:t xml:space="preserve">         ├────────────────┤  ├───────────┤  ├──────────────┤</w:t>
      </w:r>
    </w:p>
    <w:p>
      <w:r>
        <w:rPr>
          <w:rFonts w:ascii="Courier New" w:hAnsi="Courier New"/>
          <w:sz w:val="18"/>
        </w:rPr>
        <w:t xml:space="preserve">         │ + loadAll()    │  │ + loadAll()│ │ + loadAll()  │</w:t>
      </w:r>
    </w:p>
    <w:p>
      <w:r>
        <w:rPr>
          <w:rFonts w:ascii="Courier New" w:hAnsi="Courier New"/>
          <w:sz w:val="18"/>
        </w:rPr>
        <w:t xml:space="preserve">         │ + saveAll()    │  │ + saveAll()│ │ + saveAll()  │</w:t>
      </w:r>
    </w:p>
    <w:p>
      <w:r>
        <w:rPr>
          <w:rFonts w:ascii="Courier New" w:hAnsi="Courier New"/>
          <w:sz w:val="18"/>
        </w:rPr>
        <w:t xml:space="preserve">         └────────────────┘  └───────────┘  └──────────────┘</w:t>
      </w:r>
    </w:p>
    <w:p/>
    <w:p/>
    <w:p>
      <w:r>
        <w:rPr>
          <w:rFonts w:ascii="Courier New" w:hAnsi="Courier New"/>
          <w:sz w:val="18"/>
        </w:rPr>
        <w:t xml:space="preserve">         ┌─────────────────┐        ┌──────────────────┐</w:t>
      </w:r>
    </w:p>
    <w:p>
      <w:r>
        <w:rPr>
          <w:rFonts w:ascii="Courier New" w:hAnsi="Courier New"/>
          <w:sz w:val="18"/>
        </w:rPr>
        <w:t xml:space="preserve">         │     Course      │        │   Assignment     │</w:t>
      </w:r>
    </w:p>
    <w:p>
      <w:r>
        <w:rPr>
          <w:rFonts w:ascii="Courier New" w:hAnsi="Courier New"/>
          <w:sz w:val="18"/>
        </w:rPr>
        <w:t xml:space="preserve">         ├─────────────────┤        ├──────────────────┤</w:t>
      </w:r>
    </w:p>
    <w:p>
      <w:r>
        <w:rPr>
          <w:rFonts w:ascii="Courier New" w:hAnsi="Courier New"/>
          <w:sz w:val="18"/>
        </w:rPr>
        <w:t xml:space="preserve">         │ - courseId      │        │ - assignmentId   │</w:t>
      </w:r>
    </w:p>
    <w:p>
      <w:r>
        <w:rPr>
          <w:rFonts w:ascii="Courier New" w:hAnsi="Courier New"/>
          <w:sz w:val="18"/>
        </w:rPr>
        <w:t xml:space="preserve">         │ - courseName    │        │ - title          │</w:t>
      </w:r>
    </w:p>
    <w:p>
      <w:r>
        <w:rPr>
          <w:rFonts w:ascii="Courier New" w:hAnsi="Courier New"/>
          <w:sz w:val="18"/>
        </w:rPr>
        <w:t xml:space="preserve">         │ - creditHours   │        │ - description    │</w:t>
      </w:r>
    </w:p>
    <w:p>
      <w:r>
        <w:rPr>
          <w:rFonts w:ascii="Courier New" w:hAnsi="Courier New"/>
          <w:sz w:val="18"/>
        </w:rPr>
        <w:t xml:space="preserve">         │ - facultyName   │        │ - dueDate        │</w:t>
      </w:r>
    </w:p>
    <w:p>
      <w:r>
        <w:rPr>
          <w:rFonts w:ascii="Courier New" w:hAnsi="Courier New"/>
          <w:sz w:val="18"/>
        </w:rPr>
        <w:t xml:space="preserve">         │ - classDays     │        │ - maxMarks       │</w:t>
      </w:r>
    </w:p>
    <w:p>
      <w:r>
        <w:rPr>
          <w:rFonts w:ascii="Courier New" w:hAnsi="Courier New"/>
          <w:sz w:val="18"/>
        </w:rPr>
        <w:t xml:space="preserve">         ├─────────────────┤        ├──────────────────┤</w:t>
      </w:r>
    </w:p>
    <w:p>
      <w:r>
        <w:rPr>
          <w:rFonts w:ascii="Courier New" w:hAnsi="Courier New"/>
          <w:sz w:val="18"/>
        </w:rPr>
        <w:t xml:space="preserve">         │ + getCourseId() │        │ + getTitle()     │</w:t>
      </w:r>
    </w:p>
    <w:p>
      <w:r>
        <w:rPr>
          <w:rFonts w:ascii="Courier New" w:hAnsi="Courier New"/>
          <w:sz w:val="18"/>
        </w:rPr>
        <w:t xml:space="preserve">         │ + setCourseId() │        │ + getDueDate()   │</w:t>
      </w:r>
    </w:p>
    <w:p>
      <w:r>
        <w:rPr>
          <w:rFonts w:ascii="Courier New" w:hAnsi="Courier New"/>
          <w:sz w:val="18"/>
        </w:rPr>
        <w:t xml:space="preserve">         └─────────────────┘        └──────────────────┘</w:t>
      </w:r>
    </w:p>
    <w:p/>
    <w:p/>
    <w:p>
      <w:r>
        <w:rPr>
          <w:rFonts w:ascii="Courier New" w:hAnsi="Courier New"/>
          <w:sz w:val="18"/>
        </w:rPr>
        <w:t xml:space="preserve">                    ┌──────────────────────────┐</w:t>
      </w:r>
    </w:p>
    <w:p>
      <w:r>
        <w:rPr>
          <w:rFonts w:ascii="Courier New" w:hAnsi="Courier New"/>
          <w:sz w:val="18"/>
        </w:rPr>
        <w:t xml:space="preserve">                    │   &lt;&lt;abstract&gt;&gt;           │</w:t>
      </w:r>
    </w:p>
    <w:p>
      <w:r>
        <w:rPr>
          <w:rFonts w:ascii="Courier New" w:hAnsi="Courier New"/>
          <w:sz w:val="18"/>
        </w:rPr>
        <w:t xml:space="preserve">                    │   BaseException          │</w:t>
      </w:r>
    </w:p>
    <w:p>
      <w:r>
        <w:rPr>
          <w:rFonts w:ascii="Courier New" w:hAnsi="Courier New"/>
          <w:sz w:val="18"/>
        </w:rPr>
        <w:t xml:space="preserve">                    ├──────────────────────────┤</w:t>
      </w:r>
    </w:p>
    <w:p>
      <w:r>
        <w:rPr>
          <w:rFonts w:ascii="Courier New" w:hAnsi="Courier New"/>
          <w:sz w:val="18"/>
        </w:rPr>
        <w:t xml:space="preserve">                    │ - message: String        │</w:t>
      </w:r>
    </w:p>
    <w:p>
      <w:r>
        <w:rPr>
          <w:rFonts w:ascii="Courier New" w:hAnsi="Courier New"/>
          <w:sz w:val="18"/>
        </w:rPr>
        <w:t xml:space="preserve">                    │ - timestamp: DateTime    │</w:t>
      </w:r>
    </w:p>
    <w:p>
      <w:r>
        <w:rPr>
          <w:rFonts w:ascii="Courier New" w:hAnsi="Courier New"/>
          <w:sz w:val="18"/>
        </w:rPr>
        <w:t xml:space="preserve">                    ├──────────────────────────┤</w:t>
      </w:r>
    </w:p>
    <w:p>
      <w:r>
        <w:rPr>
          <w:rFonts w:ascii="Courier New" w:hAnsi="Courier New"/>
          <w:sz w:val="18"/>
        </w:rPr>
        <w:t xml:space="preserve">                    │ + log(): void            │</w:t>
      </w:r>
    </w:p>
    <w:p>
      <w:r>
        <w:rPr>
          <w:rFonts w:ascii="Courier New" w:hAnsi="Courier New"/>
          <w:sz w:val="18"/>
        </w:rPr>
        <w:t xml:space="preserve">                    │ + getMessage(): String   │</w:t>
      </w:r>
    </w:p>
    <w:p>
      <w:r>
        <w:rPr>
          <w:rFonts w:ascii="Courier New" w:hAnsi="Courier New"/>
          <w:sz w:val="18"/>
        </w:rPr>
        <w:t xml:space="preserve">                    └────────────┬─────────────┘</w:t>
      </w:r>
    </w:p>
    <w:p>
      <w:r>
        <w:rPr>
          <w:rFonts w:ascii="Courier New" w:hAnsi="Courier New"/>
          <w:sz w:val="18"/>
        </w:rPr>
        <w:t xml:space="preserve">                                 │</w:t>
      </w:r>
    </w:p>
    <w:p>
      <w:r>
        <w:rPr>
          <w:rFonts w:ascii="Courier New" w:hAnsi="Courier New"/>
          <w:sz w:val="18"/>
        </w:rPr>
        <w:t xml:space="preserve">         ┌───────────────────────┼────────────────────────┐</w:t>
      </w:r>
    </w:p>
    <w:p>
      <w:r>
        <w:rPr>
          <w:rFonts w:ascii="Courier New" w:hAnsi="Courier New"/>
          <w:sz w:val="18"/>
        </w:rPr>
        <w:t xml:space="preserve">         │                       │                        │</w:t>
      </w:r>
    </w:p>
    <w:p>
      <w:r>
        <w:rPr>
          <w:rFonts w:ascii="Courier New" w:hAnsi="Courier New"/>
          <w:sz w:val="18"/>
        </w:rPr>
        <w:t xml:space="preserve">    ┌────▼──────────┐   ┌───────▼────────┐   ┌──────────▼─────┐</w:t>
      </w:r>
    </w:p>
    <w:p>
      <w:r>
        <w:rPr>
          <w:rFonts w:ascii="Courier New" w:hAnsi="Courier New"/>
          <w:sz w:val="18"/>
        </w:rPr>
        <w:t xml:space="preserve">    │ValidationExc  │   │NotFoundException│   │  RepositoryExc │</w:t>
      </w:r>
    </w:p>
    <w:p>
      <w:r>
        <w:rPr>
          <w:rFonts w:ascii="Courier New" w:hAnsi="Courier New"/>
          <w:sz w:val="18"/>
        </w:rPr>
        <w:t xml:space="preserve">    ├───────────────┤   ├─────────────────┤   ├────────────────┤</w:t>
      </w:r>
    </w:p>
    <w:p>
      <w:r>
        <w:rPr>
          <w:rFonts w:ascii="Courier New" w:hAnsi="Courier New"/>
          <w:sz w:val="18"/>
        </w:rPr>
        <w:t xml:space="preserve">    │ - fieldName   │   │ - entityType    │   │ - operation    │</w:t>
      </w:r>
    </w:p>
    <w:p>
      <w:r>
        <w:rPr>
          <w:rFonts w:ascii="Courier New" w:hAnsi="Courier New"/>
          <w:sz w:val="18"/>
        </w:rPr>
        <w:t xml:space="preserve">    │ - invalidValue│   │ - searchCriteria│   │ - entityType   │</w:t>
      </w:r>
    </w:p>
    <w:p>
      <w:r>
        <w:rPr>
          <w:rFonts w:ascii="Courier New" w:hAnsi="Courier New"/>
          <w:sz w:val="18"/>
        </w:rPr>
        <w:t xml:space="preserve">    └───────────────┘   └─────────────────┘   └────────────────┘</w:t>
      </w:r>
    </w:p>
    <w:p/>
    <w:p/>
    <w:p>
      <w:r>
        <w:rPr>
          <w:rFonts w:ascii="Courier New" w:hAnsi="Courier New"/>
          <w:sz w:val="18"/>
        </w:rPr>
        <w:t xml:space="preserve">         ┌─────────────────────────┐</w:t>
      </w:r>
    </w:p>
    <w:p>
      <w:r>
        <w:rPr>
          <w:rFonts w:ascii="Courier New" w:hAnsi="Courier New"/>
          <w:sz w:val="18"/>
        </w:rPr>
        <w:t xml:space="preserve">         │  InputValidator         │</w:t>
      </w:r>
    </w:p>
    <w:p>
      <w:r>
        <w:rPr>
          <w:rFonts w:ascii="Courier New" w:hAnsi="Courier New"/>
          <w:sz w:val="18"/>
        </w:rPr>
        <w:t xml:space="preserve">         ├─────────────────────────┤</w:t>
      </w:r>
    </w:p>
    <w:p>
      <w:r>
        <w:rPr>
          <w:rFonts w:ascii="Courier New" w:hAnsi="Courier New"/>
          <w:sz w:val="18"/>
        </w:rPr>
        <w:t xml:space="preserve">         │ + validateName()        │</w:t>
      </w:r>
    </w:p>
    <w:p>
      <w:r>
        <w:rPr>
          <w:rFonts w:ascii="Courier New" w:hAnsi="Courier New"/>
          <w:sz w:val="18"/>
        </w:rPr>
        <w:t xml:space="preserve">         │ + validateEmail()       │</w:t>
      </w:r>
    </w:p>
    <w:p>
      <w:r>
        <w:rPr>
          <w:rFonts w:ascii="Courier New" w:hAnsi="Courier New"/>
          <w:sz w:val="18"/>
        </w:rPr>
        <w:t xml:space="preserve">         │ + validateUsername()    │</w:t>
      </w:r>
    </w:p>
    <w:p>
      <w:r>
        <w:rPr>
          <w:rFonts w:ascii="Courier New" w:hAnsi="Courier New"/>
          <w:sz w:val="18"/>
        </w:rPr>
        <w:t xml:space="preserve">         │ + validatePassword()    │</w:t>
      </w:r>
    </w:p>
    <w:p>
      <w:r>
        <w:rPr>
          <w:rFonts w:ascii="Courier New" w:hAnsi="Courier New"/>
          <w:sz w:val="18"/>
        </w:rPr>
        <w:t xml:space="preserve">         │ + validateNumericId()   │</w:t>
      </w:r>
    </w:p>
    <w:p>
      <w:r>
        <w:rPr>
          <w:rFonts w:ascii="Courier New" w:hAnsi="Courier New"/>
          <w:sz w:val="18"/>
        </w:rPr>
        <w:t xml:space="preserve">         │ + validateCourseId()    │</w:t>
      </w:r>
    </w:p>
    <w:p>
      <w:r>
        <w:rPr>
          <w:rFonts w:ascii="Courier New" w:hAnsi="Courier New"/>
          <w:sz w:val="18"/>
        </w:rPr>
        <w:t xml:space="preserve">         └─────────────────────────┘</w:t>
      </w:r>
    </w:p>
    <w:p/>
    <w:p/>
    <w:p>
      <w:r>
        <w:rPr>
          <w:rFonts w:ascii="Courier New" w:hAnsi="Courier New"/>
          <w:sz w:val="18"/>
        </w:rPr>
        <w:t xml:space="preserve">         ┌─────────────────────────┐</w:t>
      </w:r>
    </w:p>
    <w:p>
      <w:r>
        <w:rPr>
          <w:rFonts w:ascii="Courier New" w:hAnsi="Courier New"/>
          <w:sz w:val="18"/>
        </w:rPr>
        <w:t xml:space="preserve">         │ &lt;&lt;interface&gt;&gt;           │</w:t>
      </w:r>
    </w:p>
    <w:p>
      <w:r>
        <w:rPr>
          <w:rFonts w:ascii="Courier New" w:hAnsi="Courier New"/>
          <w:sz w:val="18"/>
        </w:rPr>
        <w:t xml:space="preserve">         │ UploadService&lt;T&gt;        │</w:t>
      </w:r>
    </w:p>
    <w:p>
      <w:r>
        <w:rPr>
          <w:rFonts w:ascii="Courier New" w:hAnsi="Courier New"/>
          <w:sz w:val="18"/>
        </w:rPr>
        <w:t xml:space="preserve">         ├─────────────────────────┤</w:t>
      </w:r>
    </w:p>
    <w:p>
      <w:r>
        <w:rPr>
          <w:rFonts w:ascii="Courier New" w:hAnsi="Courier New"/>
          <w:sz w:val="18"/>
        </w:rPr>
        <w:t xml:space="preserve">         │ + validate(T): boolean  │</w:t>
      </w:r>
    </w:p>
    <w:p>
      <w:r>
        <w:rPr>
          <w:rFonts w:ascii="Courier New" w:hAnsi="Courier New"/>
          <w:sz w:val="18"/>
        </w:rPr>
        <w:t xml:space="preserve">         │ + store(T): void        │</w:t>
      </w:r>
    </w:p>
    <w:p>
      <w:r>
        <w:rPr>
          <w:rFonts w:ascii="Courier New" w:hAnsi="Courier New"/>
          <w:sz w:val="18"/>
        </w:rPr>
        <w:t xml:space="preserve">         │ + saveMetadata(T): void │</w:t>
      </w:r>
    </w:p>
    <w:p>
      <w:r>
        <w:rPr>
          <w:rFonts w:ascii="Courier New" w:hAnsi="Courier New"/>
          <w:sz w:val="18"/>
        </w:rPr>
        <w:t xml:space="preserve">         └───────────┬─────────────┘</w:t>
      </w:r>
    </w:p>
    <w:p>
      <w:r>
        <w:rPr>
          <w:rFonts w:ascii="Courier New" w:hAnsi="Courier New"/>
          <w:sz w:val="18"/>
        </w:rPr>
        <w:t xml:space="preserve">                     │</w:t>
      </w:r>
    </w:p>
    <w:p>
      <w:r>
        <w:rPr>
          <w:rFonts w:ascii="Courier New" w:hAnsi="Courier New"/>
          <w:sz w:val="18"/>
        </w:rPr>
        <w:t xml:space="preserve">              ┌──────▼──────────┐</w:t>
      </w:r>
    </w:p>
    <w:p>
      <w:r>
        <w:rPr>
          <w:rFonts w:ascii="Courier New" w:hAnsi="Courier New"/>
          <w:sz w:val="18"/>
        </w:rPr>
        <w:t xml:space="preserve">              │FileUploadService│</w:t>
      </w:r>
    </w:p>
    <w:p>
      <w:r>
        <w:rPr>
          <w:rFonts w:ascii="Courier New" w:hAnsi="Courier New"/>
          <w:sz w:val="18"/>
        </w:rPr>
        <w:t xml:space="preserve">              ├─────────────────┤</w:t>
      </w:r>
    </w:p>
    <w:p>
      <w:r>
        <w:rPr>
          <w:rFonts w:ascii="Courier New" w:hAnsi="Courier New"/>
          <w:sz w:val="18"/>
        </w:rPr>
        <w:t xml:space="preserve">              │ - UPLOAD_DIR    │</w:t>
      </w:r>
    </w:p>
    <w:p>
      <w:r>
        <w:rPr>
          <w:rFonts w:ascii="Courier New" w:hAnsi="Courier New"/>
          <w:sz w:val="18"/>
        </w:rPr>
        <w:t xml:space="preserve">              ├─────────────────┤</w:t>
      </w:r>
    </w:p>
    <w:p>
      <w:r>
        <w:rPr>
          <w:rFonts w:ascii="Courier New" w:hAnsi="Courier New"/>
          <w:sz w:val="18"/>
        </w:rPr>
        <w:t xml:space="preserve">              │ + validate()    │</w:t>
      </w:r>
    </w:p>
    <w:p>
      <w:r>
        <w:rPr>
          <w:rFonts w:ascii="Courier New" w:hAnsi="Courier New"/>
          <w:sz w:val="18"/>
        </w:rPr>
        <w:t xml:space="preserve">              │ + store()       │</w:t>
      </w:r>
    </w:p>
    <w:p>
      <w:r>
        <w:rPr>
          <w:rFonts w:ascii="Courier New" w:hAnsi="Courier New"/>
          <w:sz w:val="18"/>
        </w:rPr>
        <w:t xml:space="preserve">              └─────────────────┘</w:t>
      </w:r>
    </w:p>
    <w:p/>
    <w:p>
      <w:pPr>
        <w:pStyle w:val="Heading2"/>
      </w:pPr>
      <w:r>
        <w:t>4.2 DESIGN ALTERNATIVES</w:t>
      </w:r>
    </w:p>
    <w:p/>
    <w:p>
      <w:pPr>
        <w:pStyle w:val="Heading2"/>
      </w:pPr>
      <w:r>
        <w:t>4.2.1 ALTERNATIVE 1: DATABASE-BASED STORAGE</w:t>
      </w:r>
    </w:p>
    <w:p/>
    <w:p>
      <w:r>
        <w:t>DESCRIPTION:</w:t>
      </w:r>
    </w:p>
    <w:p>
      <w:r>
        <w:t>Instead of JSON file storage, use JDBC with MySQL/PostgreSQL database.</w:t>
      </w:r>
    </w:p>
    <w:p/>
    <w:p>
      <w:r>
        <w:t>ADVANTAGES:</w:t>
      </w:r>
    </w:p>
    <w:p>
      <w:r>
        <w:t>+ Better performance for large datasets</w:t>
      </w:r>
    </w:p>
    <w:p>
      <w:r>
        <w:t>+ ACID properties (Atomicity, Consistency, Isolation, Durability)</w:t>
      </w:r>
    </w:p>
    <w:p>
      <w:r>
        <w:t>+ Advanced query capabilities with SQL</w:t>
      </w:r>
    </w:p>
    <w:p>
      <w:r>
        <w:t>+ Built-in transaction support</w:t>
      </w:r>
    </w:p>
    <w:p>
      <w:r>
        <w:t>+ Better concurrent access handling</w:t>
      </w:r>
    </w:p>
    <w:p>
      <w:r>
        <w:t>+ Scalable for enterprise applications</w:t>
      </w:r>
    </w:p>
    <w:p/>
    <w:p>
      <w:r>
        <w:t>DISADVANTAGES:</w:t>
      </w:r>
    </w:p>
    <w:p>
      <w:pPr>
        <w:pStyle w:val="ListBullet"/>
      </w:pPr>
      <w:r>
        <w:t>- Requires database server installation</w:t>
      </w:r>
    </w:p>
    <w:p>
      <w:pPr>
        <w:pStyle w:val="ListBullet"/>
      </w:pPr>
      <w:r>
        <w:t>- More complex setup and configuration</w:t>
      </w:r>
    </w:p>
    <w:p>
      <w:pPr>
        <w:pStyle w:val="ListBullet"/>
      </w:pPr>
      <w:r>
        <w:t>- Learning curve for SQL and JDBC</w:t>
      </w:r>
    </w:p>
    <w:p>
      <w:pPr>
        <w:pStyle w:val="ListBullet"/>
      </w:pPr>
      <w:r>
        <w:t>- External dependency on database system</w:t>
      </w:r>
    </w:p>
    <w:p>
      <w:pPr>
        <w:pStyle w:val="ListBullet"/>
      </w:pPr>
      <w:r>
        <w:t>- Requires network connectivity for remote DB</w:t>
      </w:r>
    </w:p>
    <w:p/>
    <w:p>
      <w:r>
        <w:t>CHOSEN APPROACH: JSON File Storage</w:t>
      </w:r>
    </w:p>
    <w:p>
      <w:r>
        <w:t>REASON: Simplicity, portability, and alignment with project requirements for</w:t>
      </w:r>
    </w:p>
    <w:p>
      <w:r>
        <w:t>file-based storage. Suitable for educational demonstration purposes.</w:t>
      </w:r>
    </w:p>
    <w:p/>
    <w:p/>
    <w:p>
      <w:r>
        <w:t>4.2.2 ALTERNATIVE 2: GUI-BASED INTERFACE (JavaFX/Swing)</w:t>
      </w:r>
    </w:p>
    <w:p/>
    <w:p>
      <w:r>
        <w:t>DESCRIPTION:</w:t>
      </w:r>
    </w:p>
    <w:p>
      <w:r>
        <w:t>Implement graphical user interface instead of console-based interaction.</w:t>
      </w:r>
    </w:p>
    <w:p/>
    <w:p>
      <w:r>
        <w:t>ADVANTAGES:</w:t>
      </w:r>
    </w:p>
    <w:p>
      <w:r>
        <w:t>+ Better user experience</w:t>
      </w:r>
    </w:p>
    <w:p>
      <w:r>
        <w:t>+ Visual feedback and intuitive navigation</w:t>
      </w:r>
    </w:p>
    <w:p>
      <w:r>
        <w:t>+ Support for rich media (images, charts)</w:t>
      </w:r>
    </w:p>
    <w:p>
      <w:r>
        <w:t>+ Drag-and-drop functionality</w:t>
      </w:r>
    </w:p>
    <w:p>
      <w:r>
        <w:t>+ Professional appearance</w:t>
      </w:r>
    </w:p>
    <w:p>
      <w:r>
        <w:t>+ Mouse-driven interaction</w:t>
      </w:r>
    </w:p>
    <w:p/>
    <w:p>
      <w:r>
        <w:t>DISADVANTAGES:</w:t>
      </w:r>
    </w:p>
    <w:p>
      <w:pPr>
        <w:pStyle w:val="ListBullet"/>
      </w:pPr>
      <w:r>
        <w:t>- Significantly more complex to develop</w:t>
      </w:r>
    </w:p>
    <w:p>
      <w:pPr>
        <w:pStyle w:val="ListBullet"/>
      </w:pPr>
      <w:r>
        <w:t>- Larger codebase and maintenance overhead</w:t>
      </w:r>
    </w:p>
    <w:p>
      <w:pPr>
        <w:pStyle w:val="ListBullet"/>
      </w:pPr>
      <w:r>
        <w:t>- Platform-specific rendering issues</w:t>
      </w:r>
    </w:p>
    <w:p>
      <w:pPr>
        <w:pStyle w:val="ListBullet"/>
      </w:pPr>
      <w:r>
        <w:t>- Steeper learning curve</w:t>
      </w:r>
    </w:p>
    <w:p>
      <w:pPr>
        <w:pStyle w:val="ListBullet"/>
      </w:pPr>
      <w:r>
        <w:t>- Does not align with project requirement for text-based interface</w:t>
      </w:r>
    </w:p>
    <w:p/>
    <w:p>
      <w:r>
        <w:t>CHOSEN APPROACH: Console-Based Interface</w:t>
      </w:r>
    </w:p>
    <w:p>
      <w:r>
        <w:t>REASON: Meets project requirements explicitly, focuses on OOP concepts rather</w:t>
      </w:r>
    </w:p>
    <w:p>
      <w:r>
        <w:t>than UI design, simpler testing and debugging.</w:t>
      </w:r>
    </w:p>
    <w:p/>
    <w:p/>
    <w:p>
      <w:pPr>
        <w:pStyle w:val="Heading2"/>
      </w:pPr>
      <w:r>
        <w:t>4.2.3 ALTERNATIVE 3: MICROSERVICES ARCHITECTURE</w:t>
      </w:r>
    </w:p>
    <w:p/>
    <w:p>
      <w:r>
        <w:t>DESCRIPTION:</w:t>
      </w:r>
    </w:p>
    <w:p>
      <w:r>
        <w:t>Split application into independent services (User Service, Course Service,</w:t>
      </w:r>
    </w:p>
    <w:p>
      <w:r>
        <w:t>Grade Service) communicating via REST APIs.</w:t>
      </w:r>
    </w:p>
    <w:p/>
    <w:p>
      <w:r>
        <w:t>ADVANTAGES:</w:t>
      </w:r>
    </w:p>
    <w:p>
      <w:r>
        <w:t>+ Independent deployment and scaling</w:t>
      </w:r>
    </w:p>
    <w:p>
      <w:r>
        <w:t>+ Technology diversity (different services in different languages)</w:t>
      </w:r>
    </w:p>
    <w:p>
      <w:r>
        <w:t>+ Fault isolation</w:t>
      </w:r>
    </w:p>
    <w:p>
      <w:r>
        <w:t>+ Better for distributed teams</w:t>
      </w:r>
    </w:p>
    <w:p>
      <w:r>
        <w:t>+ Cloud-ready architecture</w:t>
      </w:r>
    </w:p>
    <w:p/>
    <w:p>
      <w:r>
        <w:t>DISADVANTAGES:</w:t>
      </w:r>
    </w:p>
    <w:p>
      <w:pPr>
        <w:pStyle w:val="ListBullet"/>
      </w:pPr>
      <w:r>
        <w:t>- Over-engineered for current scope</w:t>
      </w:r>
    </w:p>
    <w:p>
      <w:pPr>
        <w:pStyle w:val="ListBullet"/>
      </w:pPr>
      <w:r>
        <w:t>- Network latency overhead</w:t>
      </w:r>
    </w:p>
    <w:p>
      <w:pPr>
        <w:pStyle w:val="ListBullet"/>
      </w:pPr>
      <w:r>
        <w:t>- Complex inter-service communication</w:t>
      </w:r>
    </w:p>
    <w:p>
      <w:pPr>
        <w:pStyle w:val="ListBullet"/>
      </w:pPr>
      <w:r>
        <w:t>- Requires API gateway and service discovery</w:t>
      </w:r>
    </w:p>
    <w:p>
      <w:pPr>
        <w:pStyle w:val="ListBullet"/>
      </w:pPr>
      <w:r>
        <w:t>- Deployment complexity</w:t>
      </w:r>
    </w:p>
    <w:p/>
    <w:p>
      <w:r>
        <w:t>CHOSEN APPROACH: Monolithic Architecture</w:t>
      </w:r>
    </w:p>
    <w:p>
      <w:r>
        <w:t>REASON: Appropriate for project scale, easier to develop and test, single</w:t>
      </w:r>
    </w:p>
    <w:p>
      <w:r>
        <w:t>deployment unit, meets all functional requirements efficiently.</w:t>
      </w:r>
    </w:p>
    <w:p/>
    <w:p/>
    <w:p/>
    <w:p/>
    <w:p>
      <w:r>
        <w:rPr>
          <w:rFonts w:ascii="Courier New" w:hAnsi="Courier New"/>
          <w:sz w:val="18"/>
        </w:rPr>
        <w:t xml:space="preserve">                        5. MODULES SPLIT-UP</w:t>
      </w:r>
    </w:p>
    <w:p/>
    <w:p>
      <w:r>
        <w:t>The Learning Management System is organized into distinct modules following</w:t>
      </w:r>
    </w:p>
    <w:p>
      <w:r>
        <w:t>the separation of concerns principle. Each module has specific responsibilities</w:t>
      </w:r>
    </w:p>
    <w:p>
      <w:r>
        <w:t>and is implemented in separate Java packages.</w:t>
      </w:r>
    </w:p>
    <w:p/>
    <w:p>
      <w:pPr>
        <w:pStyle w:val="Heading2"/>
      </w:pPr>
      <w:r>
        <w:t>5.1 MODULE OVERVIEW</w:t>
      </w:r>
    </w:p>
    <w:p/>
    <w:p>
      <w:r>
        <w:t>┌─────────────────────────────────────────────────────────────────┐</w:t>
      </w:r>
    </w:p>
    <w:p>
      <w:r>
        <w:t>│                    LMS APPLICATION MODULES                       │</w:t>
      </w:r>
    </w:p>
    <w:p>
      <w:r>
        <w:t>├─────────────────────────────────────────────────────────────────┤</w:t>
      </w:r>
    </w:p>
    <w:p>
      <w:r>
        <w:t>│                                                                  │</w:t>
      </w:r>
    </w:p>
    <w:p>
      <w:r>
        <w:t>│  ┌──────────────┐  ┌──────────────┐  ┌──────────────┐         │</w:t>
      </w:r>
    </w:p>
    <w:p>
      <w:r>
        <w:t>│  │ Presentation │  │   Business   │  │     Data     │         │</w:t>
      </w:r>
    </w:p>
    <w:p>
      <w:r>
        <w:t>│  │    Layer     │──│     Logic    │──│    Access    │         │</w:t>
      </w:r>
    </w:p>
    <w:p>
      <w:r>
        <w:t>│  │  (sms.app)   │  │  (sms.*)     │  │  (sms.data)  │         │</w:t>
      </w:r>
    </w:p>
    <w:p>
      <w:r>
        <w:t>│  └──────────────┘  └──────────────┘  └──────────────┘         │</w:t>
      </w:r>
    </w:p>
    <w:p>
      <w:r>
        <w:t>│                                                                  │</w:t>
      </w:r>
    </w:p>
    <w:p>
      <w:r>
        <w:t>│  ┌──────────────┐  ┌──────────────┐  ┌──────────────┐         │</w:t>
      </w:r>
    </w:p>
    <w:p>
      <w:r>
        <w:t>│  │   Domain     │  │  Exceptions  │  │  Validation  │         │</w:t>
      </w:r>
    </w:p>
    <w:p>
      <w:r>
        <w:t>│  │    Models    │  │   Handling   │  │   Service    │         │</w:t>
      </w:r>
    </w:p>
    <w:p>
      <w:r>
        <w:t>│  │ (sms.domain) │  │(sms.exceptions)│ │(sms.validation)│       │</w:t>
      </w:r>
    </w:p>
    <w:p>
      <w:r>
        <w:t>│  └──────────────┘  └──────────────┘  └──────────────┘         │</w:t>
      </w:r>
    </w:p>
    <w:p>
      <w:r>
        <w:t>│                                                                  │</w:t>
      </w:r>
    </w:p>
    <w:p>
      <w:r>
        <w:t>└─────────────────────────────────────────────────────────────────┘</w:t>
      </w:r>
    </w:p>
    <w:p/>
    <w:p>
      <w:pPr>
        <w:pStyle w:val="Heading2"/>
      </w:pPr>
      <w:r>
        <w:t>5.2 DETAILED MODULE DESCRIPTIONS</w:t>
      </w:r>
    </w:p>
    <w:p/>
    <w:p>
      <w:r>
        <w:t>5.2.1 PRESENTATION LAYER (sms.app)</w:t>
      </w:r>
    </w:p>
    <w:p/>
    <w:p>
      <w:r>
        <w:t>PACKAGE: sms.app</w:t>
      </w:r>
    </w:p>
    <w:p>
      <w:r>
        <w:t>PRIMARY CLASS: Main.java</w:t>
      </w:r>
    </w:p>
    <w:p/>
    <w:p>
      <w:r>
        <w:t>RESPONSIBILITIES:</w:t>
      </w:r>
    </w:p>
    <w:p>
      <w:pPr>
        <w:pStyle w:val="ListBullet"/>
      </w:pPr>
      <w:r>
        <w:t>- Application entry point and initialization</w:t>
      </w:r>
    </w:p>
    <w:p>
      <w:pPr>
        <w:pStyle w:val="ListBullet"/>
      </w:pPr>
      <w:r>
        <w:t>- User interface for console interaction</w:t>
      </w:r>
    </w:p>
    <w:p>
      <w:pPr>
        <w:pStyle w:val="ListBullet"/>
      </w:pPr>
      <w:r>
        <w:t>- Menu system for navigation</w:t>
      </w:r>
    </w:p>
    <w:p>
      <w:pPr>
        <w:pStyle w:val="ListBullet"/>
      </w:pPr>
      <w:r>
        <w:t>- Input/output handling</w:t>
      </w:r>
    </w:p>
    <w:p>
      <w:pPr>
        <w:pStyle w:val="ListBullet"/>
      </w:pPr>
      <w:r>
        <w:t>- OOP features demonstration</w:t>
      </w:r>
    </w:p>
    <w:p>
      <w:pPr>
        <w:pStyle w:val="ListBullet"/>
      </w:pPr>
      <w:r>
        <w:t>- User session management</w:t>
      </w:r>
    </w:p>
    <w:p/>
    <w:p>
      <w:r>
        <w:t>KEY METHODS:</w:t>
      </w:r>
    </w:p>
    <w:p>
      <w:pPr>
        <w:pStyle w:val="ListBullet"/>
      </w:pPr>
      <w:r>
        <w:t>- main(String[] args): Application entry point</w:t>
      </w:r>
    </w:p>
    <w:p>
      <w:pPr>
        <w:pStyle w:val="ListBullet"/>
      </w:pPr>
      <w:r>
        <w:t>- initializeSystem(): Initialize all repositories and services</w:t>
      </w:r>
    </w:p>
    <w:p>
      <w:pPr>
        <w:pStyle w:val="ListBullet"/>
      </w:pPr>
      <w:r>
        <w:t>- demonstrateOopFeatures(): Showcase inheritance, polymorphism, etc.</w:t>
      </w:r>
    </w:p>
    <w:p>
      <w:pPr>
        <w:pStyle w:val="ListBullet"/>
      </w:pPr>
      <w:r>
        <w:t>- runMainMenu(): Interactive menu system</w:t>
      </w:r>
    </w:p>
    <w:p>
      <w:pPr>
        <w:pStyle w:val="ListBullet"/>
      </w:pPr>
      <w:r>
        <w:t>- handleRoleBasedAccess(): Role-specific functionality demos</w:t>
      </w:r>
    </w:p>
    <w:p>
      <w:pPr>
        <w:pStyle w:val="ListBullet"/>
      </w:pPr>
      <w:r>
        <w:t>- handleSearchAndSort(): Search/sort demonstrations</w:t>
      </w:r>
    </w:p>
    <w:p>
      <w:pPr>
        <w:pStyle w:val="ListBullet"/>
      </w:pPr>
      <w:r>
        <w:t>- handleFileUpload(): File upload demonstrations</w:t>
      </w:r>
    </w:p>
    <w:p/>
    <w:p>
      <w:r>
        <w:t>INPUT: User keyboard input via Scanner</w:t>
      </w:r>
    </w:p>
    <w:p>
      <w:r>
        <w:t>OUTPUT: Console messages and formatted data display</w:t>
      </w:r>
    </w:p>
    <w:p>
      <w:r>
        <w:t>DEPENDENCIES: All other modules</w:t>
      </w:r>
    </w:p>
    <w:p/>
    <w:p>
      <w:r>
        <w:t>5.2.2 DOMAIN MODEL LAYER (sms.domain)</w:t>
      </w:r>
    </w:p>
    <w:p/>
    <w:p>
      <w:r>
        <w:t>PACKAGE: sms.domain</w:t>
      </w:r>
    </w:p>
    <w:p>
      <w:r>
        <w:t>CLASSES: User, Student, Teacher, Admin, Principal, Course, Assignment, Grade,</w:t>
      </w:r>
    </w:p>
    <w:p>
      <w:r>
        <w:rPr>
          <w:rFonts w:ascii="Courier New" w:hAnsi="Courier New"/>
          <w:sz w:val="18"/>
        </w:rPr>
        <w:t xml:space="preserve">         Message, Batch, Department, Attendance, Submission</w:t>
      </w:r>
    </w:p>
    <w:p/>
    <w:p>
      <w:r>
        <w:t>RESPONSIBILITIES:</w:t>
      </w:r>
    </w:p>
    <w:p>
      <w:pPr>
        <w:pStyle w:val="ListBullet"/>
      </w:pPr>
      <w:r>
        <w:t>- Define core business entities</w:t>
      </w:r>
    </w:p>
    <w:p>
      <w:pPr>
        <w:pStyle w:val="ListBullet"/>
      </w:pPr>
      <w:r>
        <w:t>- Encapsulate business data and behavior</w:t>
      </w:r>
    </w:p>
    <w:p>
      <w:pPr>
        <w:pStyle w:val="ListBullet"/>
      </w:pPr>
      <w:r>
        <w:t>- Implement entity-specific operations</w:t>
      </w:r>
    </w:p>
    <w:p>
      <w:pPr>
        <w:pStyle w:val="ListBullet"/>
      </w:pPr>
      <w:r>
        <w:t>- Maintain entity relationships</w:t>
      </w:r>
    </w:p>
    <w:p/>
    <w:p>
      <w:r>
        <w:t>KEY CLASSES:</w:t>
      </w:r>
    </w:p>
    <w:p/>
    <w:p>
      <w:r>
        <w:t>a) User (Abstract Base Class)</w:t>
      </w:r>
    </w:p>
    <w:p>
      <w:r>
        <w:rPr>
          <w:rFonts w:ascii="Courier New" w:hAnsi="Courier New"/>
          <w:sz w:val="18"/>
        </w:rPr>
        <w:t xml:space="preserve">   ATTRIBUTES: userId, name, email, username, password</w:t>
      </w:r>
    </w:p>
    <w:p>
      <w:r>
        <w:rPr>
          <w:rFonts w:ascii="Courier New" w:hAnsi="Courier New"/>
          <w:sz w:val="18"/>
        </w:rPr>
        <w:t xml:space="preserve">   METHODS: login(), logout(), upload(), getRole()</w:t>
      </w:r>
    </w:p>
    <w:p>
      <w:r>
        <w:rPr>
          <w:rFonts w:ascii="Courier New" w:hAnsi="Courier New"/>
          <w:sz w:val="18"/>
        </w:rPr>
        <w:t xml:space="preserve">   PURPOSE: Base for all user types with common functionality</w:t>
      </w:r>
    </w:p>
    <w:p/>
    <w:p>
      <w:r>
        <w:t>b) Student (extends User)</w:t>
      </w:r>
    </w:p>
    <w:p>
      <w:r>
        <w:rPr>
          <w:rFonts w:ascii="Courier New" w:hAnsi="Courier New"/>
          <w:sz w:val="18"/>
        </w:rPr>
        <w:t xml:space="preserve">   ATTRIBUTES: id, dept, batch, courses</w:t>
      </w:r>
    </w:p>
    <w:p>
      <w:r>
        <w:rPr>
          <w:rFonts w:ascii="Courier New" w:hAnsi="Courier New"/>
          <w:sz w:val="18"/>
        </w:rPr>
        <w:t xml:space="preserve">   METHODS: enrollInCourse(), submitAssignment(), viewGrades()</w:t>
      </w:r>
    </w:p>
    <w:p>
      <w:r>
        <w:rPr>
          <w:rFonts w:ascii="Courier New" w:hAnsi="Courier New"/>
          <w:sz w:val="18"/>
        </w:rPr>
        <w:t xml:space="preserve">   PURPOSE: Student-specific operations</w:t>
      </w:r>
    </w:p>
    <w:p/>
    <w:p>
      <w:r>
        <w:t>c) Teacher (extends User)</w:t>
      </w:r>
    </w:p>
    <w:p>
      <w:r>
        <w:rPr>
          <w:rFonts w:ascii="Courier New" w:hAnsi="Courier New"/>
          <w:sz w:val="18"/>
        </w:rPr>
        <w:t xml:space="preserve">   ATTRIBUTES: id, courses, batches, students</w:t>
      </w:r>
    </w:p>
    <w:p>
      <w:r>
        <w:rPr>
          <w:rFonts w:ascii="Courier New" w:hAnsi="Courier New"/>
          <w:sz w:val="18"/>
        </w:rPr>
        <w:t xml:space="preserve">   METHODS: createAssignment(), assignGrade(), takeAttendance()</w:t>
      </w:r>
    </w:p>
    <w:p>
      <w:r>
        <w:rPr>
          <w:rFonts w:ascii="Courier New" w:hAnsi="Courier New"/>
          <w:sz w:val="18"/>
        </w:rPr>
        <w:t xml:space="preserve">   PURPOSE: Teacher-specific operations</w:t>
      </w:r>
    </w:p>
    <w:p/>
    <w:p>
      <w:r>
        <w:t>d) Admin (extends User)</w:t>
      </w:r>
    </w:p>
    <w:p>
      <w:r>
        <w:rPr>
          <w:rFonts w:ascii="Courier New" w:hAnsi="Courier New"/>
          <w:sz w:val="18"/>
        </w:rPr>
        <w:t xml:space="preserve">   ATTRIBUTES: managedStudents, managedTeachers, managedCourses, managedBatches</w:t>
      </w:r>
    </w:p>
    <w:p>
      <w:r>
        <w:rPr>
          <w:rFonts w:ascii="Courier New" w:hAnsi="Courier New"/>
          <w:sz w:val="18"/>
        </w:rPr>
        <w:t xml:space="preserve">   METHODS: registerStudent(), registerTeacher(), createCourse()</w:t>
      </w:r>
    </w:p>
    <w:p>
      <w:r>
        <w:rPr>
          <w:rFonts w:ascii="Courier New" w:hAnsi="Courier New"/>
          <w:sz w:val="18"/>
        </w:rPr>
        <w:t xml:space="preserve">   PURPOSE: Administrative operations</w:t>
      </w:r>
    </w:p>
    <w:p/>
    <w:p>
      <w:r>
        <w:t>e) Principal (extends User)</w:t>
      </w:r>
    </w:p>
    <w:p>
      <w:r>
        <w:rPr>
          <w:rFonts w:ascii="Courier New" w:hAnsi="Courier New"/>
          <w:sz w:val="18"/>
        </w:rPr>
        <w:t xml:space="preserve">   METHODS: appointTeacher(), addAdmin(), overseeAllOperations()</w:t>
      </w:r>
    </w:p>
    <w:p>
      <w:r>
        <w:rPr>
          <w:rFonts w:ascii="Courier New" w:hAnsi="Courier New"/>
          <w:sz w:val="18"/>
        </w:rPr>
        <w:t xml:space="preserve">   PURPOSE: Principal-level oversight</w:t>
      </w:r>
    </w:p>
    <w:p/>
    <w:p>
      <w:r>
        <w:t>f) Course</w:t>
      </w:r>
    </w:p>
    <w:p>
      <w:r>
        <w:rPr>
          <w:rFonts w:ascii="Courier New" w:hAnsi="Courier New"/>
          <w:sz w:val="18"/>
        </w:rPr>
        <w:t xml:space="preserve">   ATTRIBUTES: courseId, courseName, creditHours, facultyName, schedule</w:t>
      </w:r>
    </w:p>
    <w:p>
      <w:r>
        <w:rPr>
          <w:rFonts w:ascii="Courier New" w:hAnsi="Courier New"/>
          <w:sz w:val="18"/>
        </w:rPr>
        <w:t xml:space="preserve">   PURPOSE: Course information management</w:t>
      </w:r>
    </w:p>
    <w:p/>
    <w:p>
      <w:r>
        <w:t>g) Assignment</w:t>
      </w:r>
    </w:p>
    <w:p>
      <w:r>
        <w:rPr>
          <w:rFonts w:ascii="Courier New" w:hAnsi="Courier New"/>
          <w:sz w:val="18"/>
        </w:rPr>
        <w:t xml:space="preserve">   ATTRIBUTES: assignmentId, title, description, dueDate, maxMarks</w:t>
      </w:r>
    </w:p>
    <w:p>
      <w:r>
        <w:rPr>
          <w:rFonts w:ascii="Courier New" w:hAnsi="Courier New"/>
          <w:sz w:val="18"/>
        </w:rPr>
        <w:t xml:space="preserve">   PURPOSE: Assignment tracking</w:t>
      </w:r>
    </w:p>
    <w:p/>
    <w:p>
      <w:r>
        <w:t>h) Grade</w:t>
      </w:r>
    </w:p>
    <w:p>
      <w:r>
        <w:rPr>
          <w:rFonts w:ascii="Courier New" w:hAnsi="Courier New"/>
          <w:sz w:val="18"/>
        </w:rPr>
        <w:t xml:space="preserve">   ATTRIBUTES: studentId, courseId, marks, grade, semester</w:t>
      </w:r>
    </w:p>
    <w:p>
      <w:r>
        <w:rPr>
          <w:rFonts w:ascii="Courier New" w:hAnsi="Courier New"/>
          <w:sz w:val="18"/>
        </w:rPr>
        <w:t xml:space="preserve">   PURPOSE: Academic performance tracking</w:t>
      </w:r>
    </w:p>
    <w:p/>
    <w:p>
      <w:r>
        <w:t>RELATIONSHIPS:</w:t>
      </w:r>
    </w:p>
    <w:p>
      <w:pPr>
        <w:pStyle w:val="ListBullet"/>
      </w:pPr>
      <w:r>
        <w:t>- User has-a List&lt;Course&gt;</w:t>
      </w:r>
    </w:p>
    <w:p>
      <w:pPr>
        <w:pStyle w:val="ListBullet"/>
      </w:pPr>
      <w:r>
        <w:t>- Teacher has-many Students</w:t>
      </w:r>
    </w:p>
    <w:p>
      <w:pPr>
        <w:pStyle w:val="ListBullet"/>
      </w:pPr>
      <w:r>
        <w:t>- Student belongs-to Batch</w:t>
      </w:r>
    </w:p>
    <w:p>
      <w:pPr>
        <w:pStyle w:val="ListBullet"/>
      </w:pPr>
      <w:r>
        <w:t>- Course belongs-to Department</w:t>
      </w:r>
    </w:p>
    <w:p/>
    <w:p>
      <w:r>
        <w:t>5.2.3 DATA ACCESS LAYER (sms.data)</w:t>
      </w:r>
    </w:p>
    <w:p/>
    <w:p>
      <w:r>
        <w:t>PACKAGE: sms.data</w:t>
      </w:r>
    </w:p>
    <w:p>
      <w:r>
        <w:t>CLASSES: Repository&lt;T&gt; (interface), StudentRepository, TeacherRepository,</w:t>
      </w:r>
    </w:p>
    <w:p>
      <w:r>
        <w:rPr>
          <w:rFonts w:ascii="Courier New" w:hAnsi="Courier New"/>
          <w:sz w:val="18"/>
        </w:rPr>
        <w:t xml:space="preserve">         AdminRepository, CourseRepository, AssignmentRepository,</w:t>
      </w:r>
    </w:p>
    <w:p>
      <w:r>
        <w:rPr>
          <w:rFonts w:ascii="Courier New" w:hAnsi="Courier New"/>
          <w:sz w:val="18"/>
        </w:rPr>
        <w:t xml:space="preserve">         GradeRepository, MessageRepository</w:t>
      </w:r>
    </w:p>
    <w:p/>
    <w:p>
      <w:r>
        <w:t>RESPONSIBILITIES:</w:t>
      </w:r>
    </w:p>
    <w:p>
      <w:pPr>
        <w:pStyle w:val="ListBullet"/>
      </w:pPr>
      <w:r>
        <w:t>- CRUD operations (Create, Read, Update, Delete)</w:t>
      </w:r>
    </w:p>
    <w:p>
      <w:pPr>
        <w:pStyle w:val="ListBullet"/>
      </w:pPr>
      <w:r>
        <w:t>- Data persistence to/from JSON files</w:t>
      </w:r>
    </w:p>
    <w:p>
      <w:pPr>
        <w:pStyle w:val="ListBullet"/>
      </w:pPr>
      <w:r>
        <w:t>- Data retrieval and searching</w:t>
      </w:r>
    </w:p>
    <w:p>
      <w:pPr>
        <w:pStyle w:val="ListBullet"/>
      </w:pPr>
      <w:r>
        <w:t>- Data validation before storage</w:t>
      </w:r>
    </w:p>
    <w:p>
      <w:pPr>
        <w:pStyle w:val="ListBullet"/>
      </w:pPr>
      <w:r>
        <w:t>- File I/O error handling</w:t>
      </w:r>
    </w:p>
    <w:p/>
    <w:p>
      <w:r>
        <w:t>KEY INTERFACE: Repository&lt;T&gt;</w:t>
      </w:r>
    </w:p>
    <w:p/>
    <w:p>
      <w:r>
        <w:t>GENERIC METHODS:</w:t>
      </w:r>
    </w:p>
    <w:p>
      <w:pPr>
        <w:pStyle w:val="ListBullet"/>
      </w:pPr>
      <w:r>
        <w:t>- void add(T item): Add new entity</w:t>
      </w:r>
    </w:p>
    <w:p>
      <w:pPr>
        <w:pStyle w:val="ListBullet"/>
      </w:pPr>
      <w:r>
        <w:t>- void update(T item): Update existing entity</w:t>
      </w:r>
    </w:p>
    <w:p>
      <w:pPr>
        <w:pStyle w:val="ListBullet"/>
      </w:pPr>
      <w:r>
        <w:t>- void delete(T item): Remove entity</w:t>
      </w:r>
    </w:p>
    <w:p>
      <w:pPr>
        <w:pStyle w:val="ListBullet"/>
      </w:pPr>
      <w:r>
        <w:t>- List&lt;T&gt; getAll(): Retrieve all entities</w:t>
      </w:r>
    </w:p>
    <w:p>
      <w:pPr>
        <w:pStyle w:val="ListBullet"/>
      </w:pPr>
      <w:r>
        <w:t>- List&lt;T&gt; find(String criteria): Search by criteria</w:t>
      </w:r>
    </w:p>
    <w:p/>
    <w:p>
      <w:r>
        <w:t>IMPLEMENTATIONS:</w:t>
      </w:r>
    </w:p>
    <w:p/>
    <w:p>
      <w:r>
        <w:t>a) StudentRepository implements Repository&lt;Student&gt;</w:t>
      </w:r>
    </w:p>
    <w:p>
      <w:r>
        <w:rPr>
          <w:rFonts w:ascii="Courier New" w:hAnsi="Courier New"/>
          <w:sz w:val="18"/>
        </w:rPr>
        <w:t xml:space="preserve">   FILE: students.json</w:t>
      </w:r>
    </w:p>
    <w:p>
      <w:r>
        <w:rPr>
          <w:rFonts w:ascii="Courier New" w:hAnsi="Courier New"/>
          <w:sz w:val="18"/>
        </w:rPr>
        <w:t xml:space="preserve">   OPERATIONS: Student CRUD, search by name/email/ID</w:t>
      </w:r>
    </w:p>
    <w:p/>
    <w:p>
      <w:r>
        <w:t>b) TeacherRepository implements Repository&lt;Teacher&gt;</w:t>
      </w:r>
    </w:p>
    <w:p>
      <w:r>
        <w:rPr>
          <w:rFonts w:ascii="Courier New" w:hAnsi="Courier New"/>
          <w:sz w:val="18"/>
        </w:rPr>
        <w:t xml:space="preserve">   FILE: teachers.json</w:t>
      </w:r>
    </w:p>
    <w:p>
      <w:r>
        <w:rPr>
          <w:rFonts w:ascii="Courier New" w:hAnsi="Courier New"/>
          <w:sz w:val="18"/>
        </w:rPr>
        <w:t xml:space="preserve">   OPERATIONS: Teacher CRUD, course assignment tracking</w:t>
      </w:r>
    </w:p>
    <w:p/>
    <w:p>
      <w:r>
        <w:t>c) AdminRepository implements Repository&lt;Admin&gt;</w:t>
      </w:r>
    </w:p>
    <w:p>
      <w:r>
        <w:rPr>
          <w:rFonts w:ascii="Courier New" w:hAnsi="Courier New"/>
          <w:sz w:val="18"/>
        </w:rPr>
        <w:t xml:space="preserve">   FILE: admins.json</w:t>
      </w:r>
    </w:p>
    <w:p>
      <w:r>
        <w:rPr>
          <w:rFonts w:ascii="Courier New" w:hAnsi="Courier New"/>
          <w:sz w:val="18"/>
        </w:rPr>
        <w:t xml:space="preserve">   OPERATIONS: Admin CRUD, permission management</w:t>
      </w:r>
    </w:p>
    <w:p/>
    <w:p>
      <w:r>
        <w:t>d) CourseRepository implements Repository&lt;Course&gt;</w:t>
      </w:r>
    </w:p>
    <w:p>
      <w:r>
        <w:rPr>
          <w:rFonts w:ascii="Courier New" w:hAnsi="Courier New"/>
          <w:sz w:val="18"/>
        </w:rPr>
        <w:t xml:space="preserve">   FILE: courses.json</w:t>
      </w:r>
    </w:p>
    <w:p>
      <w:r>
        <w:rPr>
          <w:rFonts w:ascii="Courier New" w:hAnsi="Courier New"/>
          <w:sz w:val="18"/>
        </w:rPr>
        <w:t xml:space="preserve">   OPERATIONS: Course CRUD, enrollment tracking</w:t>
      </w:r>
    </w:p>
    <w:p/>
    <w:p>
      <w:r>
        <w:t>TECHNOLOGY: Jackson ObjectMapper for JSON serialization/deserialization</w:t>
      </w:r>
    </w:p>
    <w:p>
      <w:r>
        <w:t>PATTERN: Repository Pattern for data abstraction</w:t>
      </w:r>
    </w:p>
    <w:p/>
    <w:p>
      <w:r>
        <w:t>5.2.4 EXCEPTION HANDLING MODULE (sms.exceptions)</w:t>
      </w:r>
    </w:p>
    <w:p/>
    <w:p>
      <w:r>
        <w:t>PACKAGE: sms.exceptions</w:t>
      </w:r>
    </w:p>
    <w:p>
      <w:r>
        <w:t>CLASSES: BaseException (abstract), ValidationException, NotFoundException,</w:t>
      </w:r>
    </w:p>
    <w:p>
      <w:r>
        <w:rPr>
          <w:rFonts w:ascii="Courier New" w:hAnsi="Courier New"/>
          <w:sz w:val="18"/>
        </w:rPr>
        <w:t xml:space="preserve">         AuthenticationException, AuthorizationException, RepositoryException,</w:t>
      </w:r>
    </w:p>
    <w:p>
      <w:r>
        <w:rPr>
          <w:rFonts w:ascii="Courier New" w:hAnsi="Courier New"/>
          <w:sz w:val="18"/>
        </w:rPr>
        <w:t xml:space="preserve">         UploadException</w:t>
      </w:r>
    </w:p>
    <w:p/>
    <w:p>
      <w:r>
        <w:t>RESPONSIBILITIES:</w:t>
      </w:r>
    </w:p>
    <w:p>
      <w:pPr>
        <w:pStyle w:val="ListBullet"/>
      </w:pPr>
      <w:r>
        <w:t>- Define custom exception hierarchy</w:t>
      </w:r>
    </w:p>
    <w:p>
      <w:pPr>
        <w:pStyle w:val="ListBullet"/>
      </w:pPr>
      <w:r>
        <w:t>- Provide detailed error information</w:t>
      </w:r>
    </w:p>
    <w:p>
      <w:pPr>
        <w:pStyle w:val="ListBullet"/>
      </w:pPr>
      <w:r>
        <w:t>- Log exceptions with timestamps</w:t>
      </w:r>
    </w:p>
    <w:p>
      <w:pPr>
        <w:pStyle w:val="ListBullet"/>
      </w:pPr>
      <w:r>
        <w:t>- Support error recovery mechanisms</w:t>
      </w:r>
    </w:p>
    <w:p/>
    <w:p>
      <w:r>
        <w:t>EXCEPTION HIERARCHY:</w:t>
      </w:r>
    </w:p>
    <w:p/>
    <w:p>
      <w:r>
        <w:t>BaseException (abstract)</w:t>
      </w:r>
    </w:p>
    <w:p>
      <w:r>
        <w:t>├── ValidationException: Invalid input data</w:t>
      </w:r>
    </w:p>
    <w:p>
      <w:r>
        <w:t>├── NotFoundException: Entity not found in repository</w:t>
      </w:r>
    </w:p>
    <w:p>
      <w:r>
        <w:t>├── AuthenticationException: Login/authentication failures</w:t>
      </w:r>
    </w:p>
    <w:p>
      <w:r>
        <w:t>├── AuthorizationException: Permission denied errors</w:t>
      </w:r>
    </w:p>
    <w:p>
      <w:r>
        <w:t>├── RepositoryException: Data access errors</w:t>
      </w:r>
    </w:p>
    <w:p>
      <w:r>
        <w:t>└── UploadException: File upload errors</w:t>
      </w:r>
    </w:p>
    <w:p/>
    <w:p>
      <w:r>
        <w:t>KEY FEATURES:</w:t>
      </w:r>
    </w:p>
    <w:p>
      <w:pPr>
        <w:pStyle w:val="ListBullet"/>
      </w:pPr>
      <w:r>
        <w:t>- Timestamp logging</w:t>
      </w:r>
    </w:p>
    <w:p>
      <w:pPr>
        <w:pStyle w:val="ListBullet"/>
      </w:pPr>
      <w:r>
        <w:t>- Field-level error details (for ValidationException)</w:t>
      </w:r>
    </w:p>
    <w:p>
      <w:pPr>
        <w:pStyle w:val="ListBullet"/>
      </w:pPr>
      <w:r>
        <w:t>- Error codes for categorization</w:t>
      </w:r>
    </w:p>
    <w:p>
      <w:pPr>
        <w:pStyle w:val="ListBullet"/>
      </w:pPr>
      <w:r>
        <w:t>- Stack trace preservation</w:t>
      </w:r>
    </w:p>
    <w:p/>
    <w:p>
      <w:r>
        <w:t>5.2.5 VALIDATION MODULE (sms.validation)</w:t>
      </w:r>
    </w:p>
    <w:p/>
    <w:p>
      <w:r>
        <w:t>PACKAGE: sms.validation</w:t>
      </w:r>
    </w:p>
    <w:p>
      <w:r>
        <w:t>CLASS: InputValidator</w:t>
      </w:r>
    </w:p>
    <w:p/>
    <w:p>
      <w:r>
        <w:t>RESPONSIBILITIES:</w:t>
      </w:r>
    </w:p>
    <w:p>
      <w:pPr>
        <w:pStyle w:val="ListBullet"/>
      </w:pPr>
      <w:r>
        <w:t>- Validate all user inputs</w:t>
      </w:r>
    </w:p>
    <w:p>
      <w:pPr>
        <w:pStyle w:val="ListBullet"/>
      </w:pPr>
      <w:r>
        <w:t>- Enforce business rules</w:t>
      </w:r>
    </w:p>
    <w:p>
      <w:pPr>
        <w:pStyle w:val="ListBullet"/>
      </w:pPr>
      <w:r>
        <w:t>- Prevent invalid data entry</w:t>
      </w:r>
    </w:p>
    <w:p>
      <w:pPr>
        <w:pStyle w:val="ListBullet"/>
      </w:pPr>
      <w:r>
        <w:t>- Provide clear error messages</w:t>
      </w:r>
    </w:p>
    <w:p/>
    <w:p>
      <w:r>
        <w:t>VALIDATION METHODS:</w:t>
      </w:r>
    </w:p>
    <w:p>
      <w:pPr>
        <w:pStyle w:val="ListBullet"/>
      </w:pPr>
      <w:r>
        <w:t>- validateName(String): Letters and spaces only, not empty</w:t>
      </w:r>
    </w:p>
    <w:p>
      <w:pPr>
        <w:pStyle w:val="ListBullet"/>
      </w:pPr>
      <w:r>
        <w:t>- validateEmail(String): Must contain @ symbol</w:t>
      </w:r>
    </w:p>
    <w:p>
      <w:pPr>
        <w:pStyle w:val="ListBullet"/>
      </w:pPr>
      <w:r>
        <w:t>- validateUsername(String): No spaces, minimum 3 characters</w:t>
      </w:r>
    </w:p>
    <w:p>
      <w:pPr>
        <w:pStyle w:val="ListBullet"/>
      </w:pPr>
      <w:r>
        <w:t>- validatePassword(String): Minimum 4 characters</w:t>
      </w:r>
    </w:p>
    <w:p>
      <w:pPr>
        <w:pStyle w:val="ListBullet"/>
      </w:pPr>
      <w:r>
        <w:t>- validateNumericId(int): Must be positive number</w:t>
      </w:r>
    </w:p>
    <w:p>
      <w:pPr>
        <w:pStyle w:val="ListBullet"/>
      </w:pPr>
      <w:r>
        <w:t>- validateStudentId(String): Format check</w:t>
      </w:r>
    </w:p>
    <w:p>
      <w:pPr>
        <w:pStyle w:val="ListBullet"/>
      </w:pPr>
      <w:r>
        <w:t>- validateCourseId(String): Format check</w:t>
      </w:r>
    </w:p>
    <w:p>
      <w:pPr>
        <w:pStyle w:val="ListBullet"/>
      </w:pPr>
      <w:r>
        <w:t>- validateCourseName(String): Not empty</w:t>
      </w:r>
    </w:p>
    <w:p>
      <w:pPr>
        <w:pStyle w:val="ListBullet"/>
      </w:pPr>
      <w:r>
        <w:t>- validateCreditHours(int): Positive value</w:t>
      </w:r>
    </w:p>
    <w:p>
      <w:pPr>
        <w:pStyle w:val="ListBullet"/>
      </w:pPr>
      <w:r>
        <w:t>- validateAllUserFields(...): Comprehensive user validation</w:t>
      </w:r>
    </w:p>
    <w:p/>
    <w:p>
      <w:r>
        <w:t>VALIDATION RULES:</w:t>
      </w:r>
    </w:p>
    <w:p>
      <w:pPr>
        <w:pStyle w:val="ListBullet"/>
      </w:pPr>
      <w:r>
        <w:t>- Name: Only letters and spaces, 1-100 characters</w:t>
      </w:r>
    </w:p>
    <w:p>
      <w:pPr>
        <w:pStyle w:val="ListBullet"/>
      </w:pPr>
      <w:r>
        <w:t>- Email: Must contain @ symbol, valid format</w:t>
      </w:r>
    </w:p>
    <w:p>
      <w:pPr>
        <w:pStyle w:val="ListBullet"/>
      </w:pPr>
      <w:r>
        <w:t>- Username: Alphanumeric, no spaces, 3-50 characters</w:t>
      </w:r>
    </w:p>
    <w:p>
      <w:pPr>
        <w:pStyle w:val="ListBullet"/>
      </w:pPr>
      <w:r>
        <w:t>- Password: Minimum 4 characters (as per user requirement)</w:t>
      </w:r>
    </w:p>
    <w:p>
      <w:pPr>
        <w:pStyle w:val="ListBullet"/>
      </w:pPr>
      <w:r>
        <w:t>- IDs: Positive integers</w:t>
      </w:r>
    </w:p>
    <w:p>
      <w:pPr>
        <w:pStyle w:val="ListBullet"/>
      </w:pPr>
      <w:r>
        <w:t>- Credit Hours: 1-12 hours typical range</w:t>
      </w:r>
    </w:p>
    <w:p/>
    <w:p>
      <w:r>
        <w:t>5.2.6 SERVICE LAYER (sms.services)</w:t>
      </w:r>
    </w:p>
    <w:p/>
    <w:p>
      <w:r>
        <w:t>PACKAGE: sms.services</w:t>
      </w:r>
    </w:p>
    <w:p>
      <w:r>
        <w:t>CLASSES: UploadService&lt;T&gt; (interface), FileUploadService</w:t>
      </w:r>
    </w:p>
    <w:p/>
    <w:p>
      <w:r>
        <w:t>RESPONSIBILITIES:</w:t>
      </w:r>
    </w:p>
    <w:p>
      <w:pPr>
        <w:pStyle w:val="ListBullet"/>
      </w:pPr>
      <w:r>
        <w:t>- Business logic for file operations</w:t>
      </w:r>
    </w:p>
    <w:p>
      <w:pPr>
        <w:pStyle w:val="ListBullet"/>
      </w:pPr>
      <w:r>
        <w:t>- File upload handling</w:t>
      </w:r>
    </w:p>
    <w:p>
      <w:pPr>
        <w:pStyle w:val="ListBullet"/>
      </w:pPr>
      <w:r>
        <w:t>- File validation</w:t>
      </w:r>
    </w:p>
    <w:p>
      <w:pPr>
        <w:pStyle w:val="ListBullet"/>
      </w:pPr>
      <w:r>
        <w:t>- Metadata management</w:t>
      </w:r>
    </w:p>
    <w:p/>
    <w:p>
      <w:r>
        <w:t>KEY INTERFACE: UploadService&lt;T&gt;</w:t>
      </w:r>
    </w:p>
    <w:p/>
    <w:p>
      <w:r>
        <w:t>METHODS:</w:t>
      </w:r>
    </w:p>
    <w:p>
      <w:pPr>
        <w:pStyle w:val="ListBullet"/>
      </w:pPr>
      <w:r>
        <w:t>- boolean validate(T file): Validate file before upload</w:t>
      </w:r>
    </w:p>
    <w:p>
      <w:pPr>
        <w:pStyle w:val="ListBullet"/>
      </w:pPr>
      <w:r>
        <w:t>- void store(T file): Store file to upload directory</w:t>
      </w:r>
    </w:p>
    <w:p>
      <w:pPr>
        <w:pStyle w:val="ListBullet"/>
      </w:pPr>
      <w:r>
        <w:t>- void saveMetadata(T file): Save file information</w:t>
      </w:r>
    </w:p>
    <w:p>
      <w:pPr>
        <w:pStyle w:val="ListBullet"/>
      </w:pPr>
      <w:r>
        <w:t>- String getUploadDirectory(): Get upload path</w:t>
      </w:r>
    </w:p>
    <w:p/>
    <w:p>
      <w:r>
        <w:t>IMPLEMENTATION: FileUploadService implements UploadService&lt;File&gt;</w:t>
      </w:r>
    </w:p>
    <w:p>
      <w:pPr>
        <w:pStyle w:val="ListBullet"/>
      </w:pPr>
      <w:r>
        <w:t>- Upload directory: uploads/</w:t>
      </w:r>
    </w:p>
    <w:p>
      <w:pPr>
        <w:pStyle w:val="ListBullet"/>
      </w:pPr>
      <w:r>
        <w:t>- Validation: File existence, size, type</w:t>
      </w:r>
    </w:p>
    <w:p>
      <w:pPr>
        <w:pStyle w:val="ListBullet"/>
      </w:pPr>
      <w:r>
        <w:t>- Storage: Copy to designated directory</w:t>
      </w:r>
    </w:p>
    <w:p>
      <w:pPr>
        <w:pStyle w:val="ListBullet"/>
      </w:pPr>
      <w:r>
        <w:t>- Metadata: Track upload time, user, file details</w:t>
      </w:r>
    </w:p>
    <w:p/>
    <w:p>
      <w:pPr>
        <w:pStyle w:val="Heading2"/>
      </w:pPr>
      <w:r>
        <w:t>5.2.7 UTILITY MODULES</w:t>
      </w:r>
    </w:p>
    <w:p/>
    <w:p>
      <w:r>
        <w:t>SEARCH MODULE (sms.search)</w:t>
      </w:r>
    </w:p>
    <w:p>
      <w:r>
        <w:t>INTERFACE: Searchable&lt;T&gt;</w:t>
      </w:r>
    </w:p>
    <w:p>
      <w:r>
        <w:t>METHOD: List&lt;T&gt; search(String criteria)</w:t>
      </w:r>
    </w:p>
    <w:p>
      <w:r>
        <w:t>PURPOSE: Generic search capability</w:t>
      </w:r>
    </w:p>
    <w:p/>
    <w:p>
      <w:r>
        <w:t>SORT MODULE (sms.sort)</w:t>
      </w:r>
    </w:p>
    <w:p>
      <w:r>
        <w:t>INTERFACE: Sortable&lt;T&gt;</w:t>
      </w:r>
    </w:p>
    <w:p>
      <w:r>
        <w:t>METHOD: List&lt;T&gt; sort(String criteria)</w:t>
      </w:r>
    </w:p>
    <w:p>
      <w:r>
        <w:t>PURPOSE: Generic sorting capability</w:t>
      </w:r>
    </w:p>
    <w:p/>
    <w:p>
      <w:pPr>
        <w:pStyle w:val="Heading2"/>
      </w:pPr>
      <w:r>
        <w:t>5.3 MODULE INTEGRATION</w:t>
      </w:r>
    </w:p>
    <w:p/>
    <w:p>
      <w:r>
        <w:t>The modules interact as follows:</w:t>
      </w:r>
    </w:p>
    <w:p/>
    <w:p>
      <w:pPr>
        <w:pStyle w:val="Heading1"/>
      </w:pPr>
      <w:r>
        <w:t>1. USER INTERACTION FLOW:</w:t>
      </w:r>
    </w:p>
    <w:p>
      <w:r>
        <w:rPr>
          <w:rFonts w:ascii="Courier New" w:hAnsi="Courier New"/>
          <w:sz w:val="18"/>
        </w:rPr>
        <w:t xml:space="preserve">   Main (sms.app) → Domain Models (sms.domain) → Repository (sms.data) → File System</w:t>
      </w:r>
    </w:p>
    <w:p/>
    <w:p>
      <w:pPr>
        <w:pStyle w:val="Heading1"/>
      </w:pPr>
      <w:r>
        <w:t>2. DATA VALIDATION FLOW:</w:t>
      </w:r>
    </w:p>
    <w:p>
      <w:r>
        <w:rPr>
          <w:rFonts w:ascii="Courier New" w:hAnsi="Courier New"/>
          <w:sz w:val="18"/>
        </w:rPr>
        <w:t xml:space="preserve">   Input → InputValidator (sms.validation) → Domain Model → Repository</w:t>
      </w:r>
    </w:p>
    <w:p/>
    <w:p>
      <w:pPr>
        <w:pStyle w:val="Heading1"/>
      </w:pPr>
      <w:r>
        <w:t>3. EXCEPTION HANDLING FLOW:</w:t>
      </w:r>
    </w:p>
    <w:p>
      <w:r>
        <w:rPr>
          <w:rFonts w:ascii="Courier New" w:hAnsi="Courier New"/>
          <w:sz w:val="18"/>
        </w:rPr>
        <w:t xml:space="preserve">   Error occurs → Custom Exception (sms.exceptions) → Logged → User notification</w:t>
      </w:r>
    </w:p>
    <w:p/>
    <w:p>
      <w:pPr>
        <w:pStyle w:val="Heading1"/>
      </w:pPr>
      <w:r>
        <w:t>4. FILE UPLOAD FLOW:</w:t>
      </w:r>
    </w:p>
    <w:p>
      <w:r>
        <w:rPr>
          <w:rFonts w:ascii="Courier New" w:hAnsi="Courier New"/>
          <w:sz w:val="18"/>
        </w:rPr>
        <w:t xml:space="preserve">   User → Upload Service (sms.services) → Validation → Storage → Confirmation</w:t>
      </w:r>
    </w:p>
    <w:p/>
    <w:p>
      <w:pPr>
        <w:pStyle w:val="Heading2"/>
      </w:pPr>
      <w:r>
        <w:t>5.4 MODULE DEPENDENCIES</w:t>
      </w:r>
    </w:p>
    <w:p/>
    <w:p>
      <w:r>
        <w:t>┌──────────┐</w:t>
      </w:r>
    </w:p>
    <w:p>
      <w:r>
        <w:t>│sms.app   │</w:t>
      </w:r>
    </w:p>
    <w:p>
      <w:r>
        <w:t>└────┬─────┘</w:t>
      </w:r>
    </w:p>
    <w:p>
      <w:r>
        <w:rPr>
          <w:rFonts w:ascii="Courier New" w:hAnsi="Courier New"/>
          <w:sz w:val="18"/>
        </w:rPr>
        <w:t xml:space="preserve">     │ depends on</w:t>
      </w:r>
    </w:p>
    <w:p>
      <w:r>
        <w:rPr>
          <w:rFonts w:ascii="Courier New" w:hAnsi="Courier New"/>
          <w:sz w:val="18"/>
        </w:rPr>
        <w:t xml:space="preserve">     ├─→ sms.domain</w:t>
      </w:r>
    </w:p>
    <w:p>
      <w:r>
        <w:rPr>
          <w:rFonts w:ascii="Courier New" w:hAnsi="Courier New"/>
          <w:sz w:val="18"/>
        </w:rPr>
        <w:t xml:space="preserve">     ├─→ sms.data</w:t>
      </w:r>
    </w:p>
    <w:p>
      <w:r>
        <w:rPr>
          <w:rFonts w:ascii="Courier New" w:hAnsi="Courier New"/>
          <w:sz w:val="18"/>
        </w:rPr>
        <w:t xml:space="preserve">     ├─→ sms.exceptions</w:t>
      </w:r>
    </w:p>
    <w:p>
      <w:r>
        <w:rPr>
          <w:rFonts w:ascii="Courier New" w:hAnsi="Courier New"/>
          <w:sz w:val="18"/>
        </w:rPr>
        <w:t xml:space="preserve">     ├─→ sms.services</w:t>
      </w:r>
    </w:p>
    <w:p>
      <w:r>
        <w:rPr>
          <w:rFonts w:ascii="Courier New" w:hAnsi="Courier New"/>
          <w:sz w:val="18"/>
        </w:rPr>
        <w:t xml:space="preserve">     └─→ sms.validation</w:t>
      </w:r>
    </w:p>
    <w:p/>
    <w:p>
      <w:r>
        <w:t>┌──────────────┐</w:t>
      </w:r>
    </w:p>
    <w:p>
      <w:r>
        <w:t>│sms.domain    │</w:t>
      </w:r>
    </w:p>
    <w:p>
      <w:r>
        <w:t>└────┬─────────┘</w:t>
      </w:r>
    </w:p>
    <w:p>
      <w:r>
        <w:rPr>
          <w:rFonts w:ascii="Courier New" w:hAnsi="Courier New"/>
          <w:sz w:val="18"/>
        </w:rPr>
        <w:t xml:space="preserve">     │ depends on</w:t>
      </w:r>
    </w:p>
    <w:p>
      <w:r>
        <w:rPr>
          <w:rFonts w:ascii="Courier New" w:hAnsi="Courier New"/>
          <w:sz w:val="18"/>
        </w:rPr>
        <w:t xml:space="preserve">     ├─→ sms.exceptions</w:t>
      </w:r>
    </w:p>
    <w:p>
      <w:r>
        <w:rPr>
          <w:rFonts w:ascii="Courier New" w:hAnsi="Courier New"/>
          <w:sz w:val="18"/>
        </w:rPr>
        <w:t xml:space="preserve">     ├─→ sms.validation</w:t>
      </w:r>
    </w:p>
    <w:p>
      <w:r>
        <w:rPr>
          <w:rFonts w:ascii="Courier New" w:hAnsi="Courier New"/>
          <w:sz w:val="18"/>
        </w:rPr>
        <w:t xml:space="preserve">     └─→ sms.services</w:t>
      </w:r>
    </w:p>
    <w:p/>
    <w:p>
      <w:r>
        <w:t>┌──────────────┐</w:t>
      </w:r>
    </w:p>
    <w:p>
      <w:r>
        <w:t>│sms.data      │</w:t>
      </w:r>
    </w:p>
    <w:p>
      <w:r>
        <w:t>└────┬─────────┘</w:t>
      </w:r>
    </w:p>
    <w:p>
      <w:r>
        <w:rPr>
          <w:rFonts w:ascii="Courier New" w:hAnsi="Courier New"/>
          <w:sz w:val="18"/>
        </w:rPr>
        <w:t xml:space="preserve">     │ depends on</w:t>
      </w:r>
    </w:p>
    <w:p>
      <w:r>
        <w:rPr>
          <w:rFonts w:ascii="Courier New" w:hAnsi="Courier New"/>
          <w:sz w:val="18"/>
        </w:rPr>
        <w:t xml:space="preserve">     ├─→ sms.domain</w:t>
      </w:r>
    </w:p>
    <w:p>
      <w:r>
        <w:rPr>
          <w:rFonts w:ascii="Courier New" w:hAnsi="Courier New"/>
          <w:sz w:val="18"/>
        </w:rPr>
        <w:t xml:space="preserve">     └─→ sms.exceptions</w:t>
      </w:r>
    </w:p>
    <w:p/>
    <w:p>
      <w:r>
        <w:t>All modules can use sms.exceptions for error handling.</w:t>
      </w:r>
    </w:p>
    <w:p/>
    <w:p>
      <w:pPr>
        <w:pStyle w:val="Heading2"/>
      </w:pPr>
      <w:r>
        <w:t>5.5 MODULE TESTING STRATEGY</w:t>
      </w:r>
    </w:p>
    <w:p/>
    <w:p>
      <w:r>
        <w:t>Each module is designed for independent testing:</w:t>
      </w:r>
    </w:p>
    <w:p/>
    <w:p>
      <w:r>
        <w:t>1. DOMAIN MODELS: Unit tests for business logic</w:t>
      </w:r>
    </w:p>
    <w:p>
      <w:r>
        <w:t>2. REPOSITORIES: Integration tests with test JSON files</w:t>
      </w:r>
    </w:p>
    <w:p>
      <w:r>
        <w:t>3. VALIDATORS: Unit tests with valid/invalid inputs</w:t>
      </w:r>
    </w:p>
    <w:p>
      <w:r>
        <w:t>4. SERVICES: Unit tests with mock files</w:t>
      </w:r>
    </w:p>
    <w:p>
      <w:r>
        <w:t>5. MAIN APPLICATION: End-to-end testing with all modules</w:t>
      </w:r>
    </w:p>
    <w:p/>
    <w:p/>
    <w:p/>
    <w:p/>
    <w:p>
      <w:r>
        <w:rPr>
          <w:rFonts w:ascii="Courier New" w:hAnsi="Courier New"/>
          <w:sz w:val="18"/>
        </w:rPr>
        <w:t xml:space="preserve">                    6. IMPLEMENTATION SPECIFICS</w:t>
      </w:r>
    </w:p>
    <w:p/>
    <w:p>
      <w:pPr>
        <w:pStyle w:val="Heading2"/>
      </w:pPr>
      <w:r>
        <w:t>6.1 PACKAGE STRUCTURE</w:t>
      </w:r>
    </w:p>
    <w:p/>
    <w:p>
      <w:r>
        <w:t>The project follows standard Java package conventions with logical organization:</w:t>
      </w:r>
    </w:p>
    <w:p/>
    <w:p>
      <w:r>
        <w:t>PROJECT ROOT</w:t>
      </w:r>
    </w:p>
    <w:p>
      <w:r>
        <w:t>│</w:t>
      </w:r>
    </w:p>
    <w:p>
      <w:r>
        <w:t>├── src/main/java/sms/</w:t>
      </w:r>
    </w:p>
    <w:p>
      <w:r>
        <w:t>│   ├── app/</w:t>
      </w:r>
    </w:p>
    <w:p>
      <w:r>
        <w:t>│   │   └── Main.java                    (Application entry point)</w:t>
      </w:r>
    </w:p>
    <w:p>
      <w:r>
        <w:t>│   │</w:t>
      </w:r>
    </w:p>
    <w:p>
      <w:r>
        <w:t>│   ├── domain/                           (Entity classes)</w:t>
      </w:r>
    </w:p>
    <w:p>
      <w:r>
        <w:t>│   │   ├── User.java                     (Abstract base class)</w:t>
      </w:r>
    </w:p>
    <w:p>
      <w:r>
        <w:t>│   │   ├── Student.java</w:t>
      </w:r>
    </w:p>
    <w:p>
      <w:r>
        <w:t>│   │   ├── Teacher.java</w:t>
      </w:r>
    </w:p>
    <w:p>
      <w:r>
        <w:t>│   │   ├── Admin.java</w:t>
      </w:r>
    </w:p>
    <w:p>
      <w:r>
        <w:t>│   │   ├── Principal.java</w:t>
      </w:r>
    </w:p>
    <w:p>
      <w:r>
        <w:t>│   │   ├── Course.java</w:t>
      </w:r>
    </w:p>
    <w:p>
      <w:r>
        <w:t>│   │   ├── Assignment.java</w:t>
      </w:r>
    </w:p>
    <w:p>
      <w:r>
        <w:t>│   │   ├── Grade.java</w:t>
      </w:r>
    </w:p>
    <w:p>
      <w:r>
        <w:t>│   │   ├── Message.java</w:t>
      </w:r>
    </w:p>
    <w:p>
      <w:r>
        <w:t>│   │   ├── Batch.java</w:t>
      </w:r>
    </w:p>
    <w:p>
      <w:r>
        <w:t>│   │   ├── Department.java</w:t>
      </w:r>
    </w:p>
    <w:p>
      <w:r>
        <w:t>│   │   ├── Attendance.java</w:t>
      </w:r>
    </w:p>
    <w:p>
      <w:r>
        <w:t>│   │   └── Submission.java</w:t>
      </w:r>
    </w:p>
    <w:p>
      <w:r>
        <w:t>│   │</w:t>
      </w:r>
    </w:p>
    <w:p>
      <w:r>
        <w:t>│   ├── data/                             (Data access layer)</w:t>
      </w:r>
    </w:p>
    <w:p>
      <w:r>
        <w:t>│   │   ├── Repository.java               (Generic interface)</w:t>
      </w:r>
    </w:p>
    <w:p>
      <w:r>
        <w:t>│   │   ├── StudentRepository.java</w:t>
      </w:r>
    </w:p>
    <w:p>
      <w:r>
        <w:t>│   │   ├── TeacherRepository.java</w:t>
      </w:r>
    </w:p>
    <w:p>
      <w:r>
        <w:t>│   │   ├── AdminRepository.java</w:t>
      </w:r>
    </w:p>
    <w:p>
      <w:r>
        <w:t>│   │   ├── CourseRepository.java</w:t>
      </w:r>
    </w:p>
    <w:p>
      <w:r>
        <w:t>│   │   ├── AssignmentRepository.java</w:t>
      </w:r>
    </w:p>
    <w:p>
      <w:r>
        <w:t>│   │   ├── GradeRepository.java</w:t>
      </w:r>
    </w:p>
    <w:p>
      <w:r>
        <w:t>│   │   └── MessageRepository.java</w:t>
      </w:r>
    </w:p>
    <w:p>
      <w:r>
        <w:t>│   │</w:t>
      </w:r>
    </w:p>
    <w:p>
      <w:r>
        <w:t>│   ├── exceptions/                       (Exception hierarchy)</w:t>
      </w:r>
    </w:p>
    <w:p>
      <w:r>
        <w:t>│   │   ├── BaseException.java            (Abstract base)</w:t>
      </w:r>
    </w:p>
    <w:p>
      <w:r>
        <w:t>│   │   ├── ValidationException.java</w:t>
      </w:r>
    </w:p>
    <w:p>
      <w:r>
        <w:t>│   │   ├── NotFoundException.java</w:t>
      </w:r>
    </w:p>
    <w:p>
      <w:r>
        <w:t>│   │   ├── AuthenticationException.java</w:t>
      </w:r>
    </w:p>
    <w:p>
      <w:r>
        <w:t>│   │   ├── AuthorizationException.java</w:t>
      </w:r>
    </w:p>
    <w:p>
      <w:r>
        <w:t>│   │   ├── RepositoryException.java</w:t>
      </w:r>
    </w:p>
    <w:p>
      <w:r>
        <w:t>│   │   └── UploadException.java</w:t>
      </w:r>
    </w:p>
    <w:p>
      <w:r>
        <w:t>│   │</w:t>
      </w:r>
    </w:p>
    <w:p>
      <w:r>
        <w:t>│   ├── services/                         (Service layer)</w:t>
      </w:r>
    </w:p>
    <w:p>
      <w:r>
        <w:t>│   │   ├── UploadService.java            (Generic interface)</w:t>
      </w:r>
    </w:p>
    <w:p>
      <w:r>
        <w:t>│   │   └── FileUploadService.java</w:t>
      </w:r>
    </w:p>
    <w:p>
      <w:r>
        <w:t>│   │</w:t>
      </w:r>
    </w:p>
    <w:p>
      <w:r>
        <w:t>│   ├── search/                           (Search functionality)</w:t>
      </w:r>
    </w:p>
    <w:p>
      <w:r>
        <w:t>│   │   └── Searchable.java</w:t>
      </w:r>
    </w:p>
    <w:p>
      <w:r>
        <w:t>│   │</w:t>
      </w:r>
    </w:p>
    <w:p>
      <w:r>
        <w:t>│   ├── sort/                             (Sort functionality)</w:t>
      </w:r>
    </w:p>
    <w:p>
      <w:r>
        <w:t>│   │   └── Sortable.java</w:t>
      </w:r>
    </w:p>
    <w:p>
      <w:r>
        <w:t>│   │</w:t>
      </w:r>
    </w:p>
    <w:p>
      <w:r>
        <w:t>│   └── validation/                       (Input validation)</w:t>
      </w:r>
    </w:p>
    <w:p>
      <w:r>
        <w:t>│       └── InputValidator.java</w:t>
      </w:r>
    </w:p>
    <w:p>
      <w:r>
        <w:t>│</w:t>
      </w:r>
    </w:p>
    <w:p>
      <w:r>
        <w:t>├── Data Files (JSON)</w:t>
      </w:r>
    </w:p>
    <w:p>
      <w:r>
        <w:t>│   ├── students.json</w:t>
      </w:r>
    </w:p>
    <w:p>
      <w:r>
        <w:t>│   ├── teachers.json</w:t>
      </w:r>
    </w:p>
    <w:p>
      <w:r>
        <w:t>│   ├── admins.json</w:t>
      </w:r>
    </w:p>
    <w:p>
      <w:r>
        <w:t>│   ├── courses.json</w:t>
      </w:r>
    </w:p>
    <w:p>
      <w:r>
        <w:t>│   ├── assignments.json</w:t>
      </w:r>
    </w:p>
    <w:p>
      <w:r>
        <w:t>│   ├── grades.json</w:t>
      </w:r>
    </w:p>
    <w:p>
      <w:r>
        <w:t>│   └── messages.json</w:t>
      </w:r>
    </w:p>
    <w:p>
      <w:r>
        <w:t>│</w:t>
      </w:r>
    </w:p>
    <w:p>
      <w:r>
        <w:t>├── pom.xml                                (Maven configuration)</w:t>
      </w:r>
    </w:p>
    <w:p>
      <w:r>
        <w:t>└── README.md                              (Project documentation)</w:t>
      </w:r>
    </w:p>
    <w:p/>
    <w:p>
      <w:pPr>
        <w:pStyle w:val="Heading2"/>
      </w:pPr>
      <w:r>
        <w:t>6.2 KEY CLASSES AND METHODS</w:t>
      </w:r>
    </w:p>
    <w:p/>
    <w:p>
      <w:r>
        <w:t>6.2.1 USER CLASS (Abstract Base)</w:t>
      </w:r>
    </w:p>
    <w:p/>
    <w:p>
      <w:r>
        <w:t>LOCATION: src/main/java/sms/domain/User.java</w:t>
      </w:r>
    </w:p>
    <w:p/>
    <w:p>
      <w:r>
        <w:t>FIELDS:</w:t>
      </w:r>
    </w:p>
    <w:p>
      <w:pPr>
        <w:pStyle w:val="ListBullet"/>
      </w:pPr>
      <w:r>
        <w:t>- private int userId</w:t>
      </w:r>
    </w:p>
    <w:p>
      <w:pPr>
        <w:pStyle w:val="ListBullet"/>
      </w:pPr>
      <w:r>
        <w:t>- private String name</w:t>
      </w:r>
    </w:p>
    <w:p>
      <w:pPr>
        <w:pStyle w:val="ListBullet"/>
      </w:pPr>
      <w:r>
        <w:t>- private String email</w:t>
      </w:r>
    </w:p>
    <w:p>
      <w:pPr>
        <w:pStyle w:val="ListBullet"/>
      </w:pPr>
      <w:r>
        <w:t>- private String username</w:t>
      </w:r>
    </w:p>
    <w:p>
      <w:pPr>
        <w:pStyle w:val="ListBullet"/>
      </w:pPr>
      <w:r>
        <w:t>- private String password (protected, @JsonIgnore)</w:t>
      </w:r>
    </w:p>
    <w:p/>
    <w:p>
      <w:r>
        <w:t>CONSTRUCTORS:</w:t>
      </w:r>
    </w:p>
    <w:p>
      <w:pPr>
        <w:pStyle w:val="ListBullet"/>
      </w:pPr>
      <w:r>
        <w:t>- public User() - Default for Jackson deserialization</w:t>
      </w:r>
    </w:p>
    <w:p>
      <w:pPr>
        <w:pStyle w:val="ListBullet"/>
      </w:pPr>
      <w:r>
        <w:t>- public User(int userId, String name, String email, String username, String password)</w:t>
      </w:r>
    </w:p>
    <w:p/>
    <w:p>
      <w:r>
        <w:t>METHODS:</w:t>
      </w:r>
    </w:p>
    <w:p>
      <w:pPr>
        <w:pStyle w:val="ListBullet"/>
      </w:pPr>
      <w:r>
        <w:t>- public abstract String getRole() - Abstract method for polymorphism</w:t>
      </w:r>
    </w:p>
    <w:p>
      <w:pPr>
        <w:pStyle w:val="ListBullet"/>
      </w:pPr>
      <w:r>
        <w:t>- public void login() throws AuthenticationException</w:t>
      </w:r>
    </w:p>
    <w:p>
      <w:pPr>
        <w:pStyle w:val="ListBullet"/>
      </w:pPr>
      <w:r>
        <w:t>- public void logout()</w:t>
      </w:r>
    </w:p>
    <w:p>
      <w:pPr>
        <w:pStyle w:val="ListBullet"/>
      </w:pPr>
      <w:r>
        <w:t>- public void upload(File file) throws UploadException, ValidationException</w:t>
      </w:r>
    </w:p>
    <w:p>
      <w:pPr>
        <w:pStyle w:val="ListBullet"/>
      </w:pPr>
      <w:r>
        <w:t>- Getters and Setters for all fields</w:t>
      </w:r>
    </w:p>
    <w:p/>
    <w:p>
      <w:r>
        <w:t>OOP FEATURES:</w:t>
      </w:r>
    </w:p>
    <w:p>
      <w:pPr>
        <w:pStyle w:val="ListBullet"/>
      </w:pPr>
      <w:r>
        <w:t>- Abstraction (abstract class with abstract method)</w:t>
      </w:r>
    </w:p>
    <w:p>
      <w:pPr>
        <w:pStyle w:val="ListBullet"/>
      </w:pPr>
      <w:r>
        <w:t>- Encapsulation (private fields)</w:t>
      </w:r>
    </w:p>
    <w:p>
      <w:pPr>
        <w:pStyle w:val="ListBullet"/>
      </w:pPr>
      <w:r>
        <w:t>- Inheritance (base for Student, Teacher, Admin, Principal)</w:t>
      </w:r>
    </w:p>
    <w:p>
      <w:pPr>
        <w:pStyle w:val="ListBullet"/>
      </w:pPr>
      <w:r>
        <w:t>- Polymorphism (overridden getRole() method)</w:t>
      </w:r>
    </w:p>
    <w:p/>
    <w:p>
      <w:pPr>
        <w:pStyle w:val="Heading2"/>
      </w:pPr>
      <w:r>
        <w:t>6.2.2 STUDENT CLASS</w:t>
      </w:r>
    </w:p>
    <w:p/>
    <w:p>
      <w:r>
        <w:t>LOCATION: src/main/java/sms/domain/Student.java</w:t>
      </w:r>
    </w:p>
    <w:p/>
    <w:p>
      <w:r>
        <w:t>EXTENDS: User</w:t>
      </w:r>
    </w:p>
    <w:p/>
    <w:p>
      <w:r>
        <w:t>ADDITIONAL FIELDS:</w:t>
      </w:r>
    </w:p>
    <w:p>
      <w:pPr>
        <w:pStyle w:val="ListBullet"/>
      </w:pPr>
      <w:r>
        <w:t>- private String id (Student ID)</w:t>
      </w:r>
    </w:p>
    <w:p>
      <w:pPr>
        <w:pStyle w:val="ListBullet"/>
      </w:pPr>
      <w:r>
        <w:t>- private Department dept</w:t>
      </w:r>
    </w:p>
    <w:p>
      <w:pPr>
        <w:pStyle w:val="ListBullet"/>
      </w:pPr>
      <w:r>
        <w:t>- private Batch batch</w:t>
      </w:r>
    </w:p>
    <w:p>
      <w:pPr>
        <w:pStyle w:val="ListBullet"/>
      </w:pPr>
      <w:r>
        <w:t>- private List&lt;Course&gt; courses</w:t>
      </w:r>
    </w:p>
    <w:p/>
    <w:p>
      <w:r>
        <w:t>CONSTRUCTOR:</w:t>
      </w:r>
    </w:p>
    <w:p>
      <w:pPr>
        <w:pStyle w:val="ListBullet"/>
      </w:pPr>
      <w:r>
        <w:t>- public Student(int userId, String name, String email, String username,</w:t>
      </w:r>
    </w:p>
    <w:p>
      <w:r>
        <w:rPr>
          <w:rFonts w:ascii="Courier New" w:hAnsi="Courier New"/>
          <w:sz w:val="18"/>
        </w:rPr>
        <w:t xml:space="preserve">                 String password, String id) throws ValidationException</w:t>
      </w:r>
    </w:p>
    <w:p>
      <w:r>
        <w:t>Uses super() to call User constructor</w:t>
      </w:r>
    </w:p>
    <w:p/>
    <w:p>
      <w:r>
        <w:t>METHODS:</w:t>
      </w:r>
    </w:p>
    <w:p>
      <w:pPr>
        <w:pStyle w:val="ListBullet"/>
      </w:pPr>
      <w:r>
        <w:t>- @Override public String getRole() returns "STUDENT"</w:t>
      </w:r>
    </w:p>
    <w:p>
      <w:pPr>
        <w:pStyle w:val="ListBullet"/>
      </w:pPr>
      <w:r>
        <w:t>- public void enrollInCourse(Course course)</w:t>
      </w:r>
    </w:p>
    <w:p>
      <w:pPr>
        <w:pStyle w:val="ListBullet"/>
      </w:pPr>
      <w:r>
        <w:t>- public void submitAssignment(Assignment assignment)</w:t>
      </w:r>
    </w:p>
    <w:p>
      <w:pPr>
        <w:pStyle w:val="ListBullet"/>
      </w:pPr>
      <w:r>
        <w:t>- public void viewGrades()</w:t>
      </w:r>
    </w:p>
    <w:p/>
    <w:p>
      <w:r>
        <w:t>6.2.3 REPOSITORY INTERFACE (Generic)</w:t>
      </w:r>
    </w:p>
    <w:p/>
    <w:p>
      <w:r>
        <w:t>LOCATION: src/main/java/sms/data/Repository.java</w:t>
      </w:r>
    </w:p>
    <w:p/>
    <w:p>
      <w:r>
        <w:t>GENERIC TYPE: &lt;T&gt;</w:t>
      </w:r>
    </w:p>
    <w:p/>
    <w:p>
      <w:r>
        <w:t>METHODS:</w:t>
      </w:r>
    </w:p>
    <w:p>
      <w:pPr>
        <w:pStyle w:val="ListBullet"/>
      </w:pPr>
      <w:r>
        <w:t>- void add(T item) throws RepositoryException, ValidationException</w:t>
      </w:r>
    </w:p>
    <w:p>
      <w:pPr>
        <w:pStyle w:val="ListBullet"/>
      </w:pPr>
      <w:r>
        <w:t>- void update(T item) throws RepositoryException, NotFoundException</w:t>
      </w:r>
    </w:p>
    <w:p>
      <w:pPr>
        <w:pStyle w:val="ListBullet"/>
      </w:pPr>
      <w:r>
        <w:t>- void delete(T item) throws RepositoryException, NotFoundException</w:t>
      </w:r>
    </w:p>
    <w:p>
      <w:pPr>
        <w:pStyle w:val="ListBullet"/>
      </w:pPr>
      <w:r>
        <w:t>- List&lt;T&gt; getAll() throws RepositoryException</w:t>
      </w:r>
    </w:p>
    <w:p>
      <w:pPr>
        <w:pStyle w:val="ListBullet"/>
      </w:pPr>
      <w:r>
        <w:t>- List&lt;T&gt; find(String criteria) throws RepositoryException</w:t>
      </w:r>
    </w:p>
    <w:p/>
    <w:p>
      <w:r>
        <w:t>PURPOSE: Type-safe CRUD operations for all entity types</w:t>
      </w:r>
    </w:p>
    <w:p/>
    <w:p>
      <w:pPr>
        <w:pStyle w:val="Heading2"/>
      </w:pPr>
      <w:r>
        <w:t>6.2.4 STUDENT REPOSITORY</w:t>
      </w:r>
    </w:p>
    <w:p/>
    <w:p>
      <w:r>
        <w:t>LOCATION: src/main/java/sms/data/StudentRepository.java</w:t>
      </w:r>
    </w:p>
    <w:p/>
    <w:p>
      <w:r>
        <w:t>IMPLEMENTS: Repository&lt;Student&gt;</w:t>
      </w:r>
    </w:p>
    <w:p/>
    <w:p>
      <w:r>
        <w:t>FIELDS:</w:t>
      </w:r>
    </w:p>
    <w:p>
      <w:pPr>
        <w:pStyle w:val="ListBullet"/>
      </w:pPr>
      <w:r>
        <w:t>- private static final String DATA_FILE = "students.json"</w:t>
      </w:r>
    </w:p>
    <w:p>
      <w:pPr>
        <w:pStyle w:val="ListBullet"/>
      </w:pPr>
      <w:r>
        <w:t>- private final List&lt;Student&gt; students</w:t>
      </w:r>
    </w:p>
    <w:p>
      <w:pPr>
        <w:pStyle w:val="ListBullet"/>
      </w:pPr>
      <w:r>
        <w:t>- private final ObjectMapper objectMapper</w:t>
      </w:r>
    </w:p>
    <w:p/>
    <w:p>
      <w:r>
        <w:t>CONSTRUCTOR:</w:t>
      </w:r>
    </w:p>
    <w:p>
      <w:pPr>
        <w:pStyle w:val="ListBullet"/>
      </w:pPr>
      <w:r>
        <w:t>- public StudentRepository()</w:t>
      </w:r>
    </w:p>
    <w:p>
      <w:r>
        <w:t>Initializes ArrayList, ObjectMapper, calls loadAll()</w:t>
      </w:r>
    </w:p>
    <w:p/>
    <w:p>
      <w:r>
        <w:t>KEY METHODS:</w:t>
      </w:r>
    </w:p>
    <w:p/>
    <w:p>
      <w:r>
        <w:t>a) add(Student student):</w:t>
      </w:r>
    </w:p>
    <w:p>
      <w:pPr>
        <w:pStyle w:val="ListBullet"/>
      </w:pPr>
      <w:r>
        <w:t>- Validates student data</w:t>
      </w:r>
    </w:p>
    <w:p>
      <w:pPr>
        <w:pStyle w:val="ListBullet"/>
      </w:pPr>
      <w:r>
        <w:t>- Adds to in-memory list</w:t>
      </w:r>
    </w:p>
    <w:p>
      <w:pPr>
        <w:pStyle w:val="ListBullet"/>
      </w:pPr>
      <w:r>
        <w:t>- Calls saveAll() to persist</w:t>
      </w:r>
    </w:p>
    <w:p/>
    <w:p>
      <w:r>
        <w:t>b) update(Student student):</w:t>
      </w:r>
    </w:p>
    <w:p>
      <w:pPr>
        <w:pStyle w:val="ListBullet"/>
      </w:pPr>
      <w:r>
        <w:t>- Finds student by userId</w:t>
      </w:r>
    </w:p>
    <w:p>
      <w:pPr>
        <w:pStyle w:val="ListBullet"/>
      </w:pPr>
      <w:r>
        <w:t>- Updates in list</w:t>
      </w:r>
    </w:p>
    <w:p>
      <w:pPr>
        <w:pStyle w:val="ListBullet"/>
      </w:pPr>
      <w:r>
        <w:t>- Persists changes</w:t>
      </w:r>
    </w:p>
    <w:p/>
    <w:p>
      <w:r>
        <w:t>c) delete(Student student):</w:t>
      </w:r>
    </w:p>
    <w:p>
      <w:pPr>
        <w:pStyle w:val="ListBullet"/>
      </w:pPr>
      <w:r>
        <w:t>- Removes from list using removeIf()</w:t>
      </w:r>
    </w:p>
    <w:p>
      <w:pPr>
        <w:pStyle w:val="ListBullet"/>
      </w:pPr>
      <w:r>
        <w:t>- Persists changes</w:t>
      </w:r>
    </w:p>
    <w:p/>
    <w:p>
      <w:r>
        <w:t>d) find(String criteria):</w:t>
      </w:r>
    </w:p>
    <w:p>
      <w:pPr>
        <w:pStyle w:val="ListBullet"/>
      </w:pPr>
      <w:r>
        <w:t>- Uses Stream API to filter</w:t>
      </w:r>
    </w:p>
    <w:p>
      <w:pPr>
        <w:pStyle w:val="ListBullet"/>
      </w:pPr>
      <w:r>
        <w:t>- Searches name, email, and userId</w:t>
      </w:r>
    </w:p>
    <w:p>
      <w:pPr>
        <w:pStyle w:val="ListBullet"/>
      </w:pPr>
      <w:r>
        <w:t>- Returns matching students</w:t>
      </w:r>
    </w:p>
    <w:p/>
    <w:p>
      <w:r>
        <w:t>e) loadAll() [private]:</w:t>
      </w:r>
    </w:p>
    <w:p>
      <w:pPr>
        <w:pStyle w:val="ListBullet"/>
      </w:pPr>
      <w:r>
        <w:t>- Reads JSON file</w:t>
      </w:r>
    </w:p>
    <w:p>
      <w:pPr>
        <w:pStyle w:val="ListBullet"/>
      </w:pPr>
      <w:r>
        <w:t>- Deserializes to List&lt;Student&gt;</w:t>
      </w:r>
    </w:p>
    <w:p>
      <w:pPr>
        <w:pStyle w:val="ListBullet"/>
      </w:pPr>
      <w:r>
        <w:t>- Handles file not found gracefully</w:t>
      </w:r>
    </w:p>
    <w:p/>
    <w:p>
      <w:r>
        <w:t>f) saveAll() [private]:</w:t>
      </w:r>
    </w:p>
    <w:p>
      <w:pPr>
        <w:pStyle w:val="ListBullet"/>
      </w:pPr>
      <w:r>
        <w:t>- Serializes student list</w:t>
      </w:r>
    </w:p>
    <w:p>
      <w:pPr>
        <w:pStyle w:val="ListBullet"/>
      </w:pPr>
      <w:r>
        <w:t>- Writes to JSON with pretty printing</w:t>
      </w:r>
    </w:p>
    <w:p>
      <w:pPr>
        <w:pStyle w:val="ListBullet"/>
      </w:pPr>
      <w:r>
        <w:t>- Handles IOException</w:t>
      </w:r>
    </w:p>
    <w:p/>
    <w:p>
      <w:pPr>
        <w:pStyle w:val="Heading2"/>
      </w:pPr>
      <w:r>
        <w:t>6.2.5 INPUT VALIDATOR</w:t>
      </w:r>
    </w:p>
    <w:p/>
    <w:p>
      <w:r>
        <w:t>LOCATION: src/main/java/sms/validation/InputValidator.java</w:t>
      </w:r>
    </w:p>
    <w:p/>
    <w:p>
      <w:r>
        <w:t>ALL METHODS: Static utility methods</w:t>
      </w:r>
    </w:p>
    <w:p/>
    <w:p>
      <w:r>
        <w:t>KEY VALIDATION METHODS:</w:t>
      </w:r>
    </w:p>
    <w:p/>
    <w:p>
      <w:r>
        <w:t>a) validateName(String name):</w:t>
      </w:r>
    </w:p>
    <w:p>
      <w:pPr>
        <w:pStyle w:val="ListBullet"/>
      </w:pPr>
      <w:r>
        <w:t>- Checks for null or empty</w:t>
      </w:r>
    </w:p>
    <w:p>
      <w:pPr>
        <w:pStyle w:val="ListBullet"/>
      </w:pPr>
      <w:r>
        <w:t>- Validates only letters and spaces</w:t>
      </w:r>
    </w:p>
    <w:p>
      <w:pPr>
        <w:pStyle w:val="ListBullet"/>
      </w:pPr>
      <w:r>
        <w:t>- Throws ValidationException with field details</w:t>
      </w:r>
    </w:p>
    <w:p/>
    <w:p>
      <w:r>
        <w:t>b) validateEmail(String email):</w:t>
      </w:r>
    </w:p>
    <w:p>
      <w:pPr>
        <w:pStyle w:val="ListBullet"/>
      </w:pPr>
      <w:r>
        <w:t>- Checks for null or empty</w:t>
      </w:r>
    </w:p>
    <w:p>
      <w:pPr>
        <w:pStyle w:val="ListBullet"/>
      </w:pPr>
      <w:r>
        <w:t>- Validates @ symbol presence</w:t>
      </w:r>
    </w:p>
    <w:p>
      <w:pPr>
        <w:pStyle w:val="ListBullet"/>
      </w:pPr>
      <w:r>
        <w:t>- Basic email format check</w:t>
      </w:r>
    </w:p>
    <w:p/>
    <w:p>
      <w:r>
        <w:t>c) validateUsername(String username):</w:t>
      </w:r>
    </w:p>
    <w:p>
      <w:pPr>
        <w:pStyle w:val="ListBullet"/>
      </w:pPr>
      <w:r>
        <w:t>- No spaces allowed</w:t>
      </w:r>
    </w:p>
    <w:p>
      <w:pPr>
        <w:pStyle w:val="ListBullet"/>
      </w:pPr>
      <w:r>
        <w:t>- Minimum 3 characters</w:t>
      </w:r>
    </w:p>
    <w:p>
      <w:pPr>
        <w:pStyle w:val="ListBullet"/>
      </w:pPr>
      <w:r>
        <w:t>- Not empty</w:t>
      </w:r>
    </w:p>
    <w:p/>
    <w:p>
      <w:r>
        <w:t>d) validatePassword(String password):</w:t>
      </w:r>
    </w:p>
    <w:p>
      <w:pPr>
        <w:pStyle w:val="ListBullet"/>
      </w:pPr>
      <w:r>
        <w:t>- Minimum 4 characters</w:t>
      </w:r>
    </w:p>
    <w:p>
      <w:pPr>
        <w:pStyle w:val="ListBullet"/>
      </w:pPr>
      <w:r>
        <w:t>- Not empty</w:t>
      </w:r>
    </w:p>
    <w:p/>
    <w:p>
      <w:r>
        <w:t>e) validateAllUserFields(...):</w:t>
      </w:r>
    </w:p>
    <w:p>
      <w:pPr>
        <w:pStyle w:val="ListBullet"/>
      </w:pPr>
      <w:r>
        <w:t>- Comprehensive validation for user registration</w:t>
      </w:r>
    </w:p>
    <w:p>
      <w:pPr>
        <w:pStyle w:val="ListBullet"/>
      </w:pPr>
      <w:r>
        <w:t>- Calls individual validators</w:t>
      </w:r>
    </w:p>
    <w:p>
      <w:pPr>
        <w:pStyle w:val="ListBullet"/>
      </w:pPr>
      <w:r>
        <w:t>- Aggregates validation errors</w:t>
      </w:r>
    </w:p>
    <w:p/>
    <w:p>
      <w:r>
        <w:t>EXAMPLE USAGE:</w:t>
      </w:r>
    </w:p>
    <w:p>
      <w:r>
        <w:t>try {</w:t>
      </w:r>
    </w:p>
    <w:p>
      <w:r>
        <w:rPr>
          <w:rFonts w:ascii="Courier New" w:hAnsi="Courier New"/>
          <w:sz w:val="18"/>
        </w:rPr>
        <w:t xml:space="preserve">    InputValidator.validateName(name);</w:t>
      </w:r>
    </w:p>
    <w:p>
      <w:r>
        <w:rPr>
          <w:rFonts w:ascii="Courier New" w:hAnsi="Courier New"/>
          <w:sz w:val="18"/>
        </w:rPr>
        <w:t xml:space="preserve">    InputValidator.validateEmail(email);</w:t>
      </w:r>
    </w:p>
    <w:p>
      <w:r>
        <w:t>} catch (ValidationException e) {</w:t>
      </w:r>
    </w:p>
    <w:p>
      <w:r>
        <w:rPr>
          <w:rFonts w:ascii="Courier New" w:hAnsi="Courier New"/>
          <w:sz w:val="18"/>
        </w:rPr>
        <w:t xml:space="preserve">    System.err.println(e.getMessage());</w:t>
      </w:r>
    </w:p>
    <w:p>
      <w:r>
        <w:rPr>
          <w:rFonts w:ascii="Courier New" w:hAnsi="Courier New"/>
          <w:sz w:val="18"/>
        </w:rPr>
        <w:t xml:space="preserve">    e.log();</w:t>
      </w:r>
    </w:p>
    <w:p>
      <w:r>
        <w:t>}</w:t>
      </w:r>
    </w:p>
    <w:p/>
    <w:p>
      <w:pPr>
        <w:pStyle w:val="Heading2"/>
      </w:pPr>
      <w:r>
        <w:t>6.2.6 MAIN APPLICATION</w:t>
      </w:r>
    </w:p>
    <w:p/>
    <w:p>
      <w:r>
        <w:t>LOCATION: src/main/java/sms/app/Main.java</w:t>
      </w:r>
    </w:p>
    <w:p/>
    <w:p>
      <w:r>
        <w:t>STATIC FIELDS:</w:t>
      </w:r>
    </w:p>
    <w:p>
      <w:pPr>
        <w:pStyle w:val="ListBullet"/>
      </w:pPr>
      <w:r>
        <w:t>- Repository&lt;Student&gt; studentRepository</w:t>
      </w:r>
    </w:p>
    <w:p>
      <w:pPr>
        <w:pStyle w:val="ListBullet"/>
      </w:pPr>
      <w:r>
        <w:t>- Repository&lt;Teacher&gt; teacherRepository</w:t>
      </w:r>
    </w:p>
    <w:p>
      <w:pPr>
        <w:pStyle w:val="ListBullet"/>
      </w:pPr>
      <w:r>
        <w:t>- Repository&lt;Admin&gt; adminRepository</w:t>
      </w:r>
    </w:p>
    <w:p>
      <w:pPr>
        <w:pStyle w:val="ListBullet"/>
      </w:pPr>
      <w:r>
        <w:t>- Repository&lt;Course&gt; courseRepository</w:t>
      </w:r>
    </w:p>
    <w:p>
      <w:pPr>
        <w:pStyle w:val="ListBullet"/>
      </w:pPr>
      <w:r>
        <w:t>- UploadService&lt;File&gt; uploadService</w:t>
      </w:r>
    </w:p>
    <w:p>
      <w:pPr>
        <w:pStyle w:val="ListBullet"/>
      </w:pPr>
      <w:r>
        <w:t>- Scanner scanner</w:t>
      </w:r>
    </w:p>
    <w:p/>
    <w:p>
      <w:r>
        <w:t>MAIN METHOD:</w:t>
      </w:r>
    </w:p>
    <w:p>
      <w:r>
        <w:t>public static void main(String[] args) {</w:t>
      </w:r>
    </w:p>
    <w:p>
      <w:r>
        <w:rPr>
          <w:rFonts w:ascii="Courier New" w:hAnsi="Courier New"/>
          <w:sz w:val="18"/>
        </w:rPr>
        <w:t xml:space="preserve">    try {</w:t>
      </w:r>
    </w:p>
    <w:p>
      <w:r>
        <w:rPr>
          <w:rFonts w:ascii="Courier New" w:hAnsi="Courier New"/>
          <w:sz w:val="18"/>
        </w:rPr>
        <w:t xml:space="preserve">        initializeSystem();</w:t>
      </w:r>
    </w:p>
    <w:p>
      <w:r>
        <w:rPr>
          <w:rFonts w:ascii="Courier New" w:hAnsi="Courier New"/>
          <w:sz w:val="18"/>
        </w:rPr>
        <w:t xml:space="preserve">        demonstrateOopFeatures();</w:t>
      </w:r>
    </w:p>
    <w:p>
      <w:r>
        <w:rPr>
          <w:rFonts w:ascii="Courier New" w:hAnsi="Courier New"/>
          <w:sz w:val="18"/>
        </w:rPr>
        <w:t xml:space="preserve">        runMainMenu();</w:t>
      </w:r>
    </w:p>
    <w:p>
      <w:r>
        <w:rPr>
          <w:rFonts w:ascii="Courier New" w:hAnsi="Courier New"/>
          <w:sz w:val="18"/>
        </w:rPr>
        <w:t xml:space="preserve">    } catch (Exception e) {</w:t>
      </w:r>
    </w:p>
    <w:p>
      <w:r>
        <w:rPr>
          <w:rFonts w:ascii="Courier New" w:hAnsi="Courier New"/>
          <w:sz w:val="18"/>
        </w:rPr>
        <w:t xml:space="preserve">        e.printStackTrace();</w:t>
      </w:r>
    </w:p>
    <w:p>
      <w:r>
        <w:rPr>
          <w:rFonts w:ascii="Courier New" w:hAnsi="Courier New"/>
          <w:sz w:val="18"/>
        </w:rPr>
        <w:t xml:space="preserve">    } finally {</w:t>
      </w:r>
    </w:p>
    <w:p>
      <w:r>
        <w:rPr>
          <w:rFonts w:ascii="Courier New" w:hAnsi="Courier New"/>
          <w:sz w:val="18"/>
        </w:rPr>
        <w:t xml:space="preserve">        if (scanner != null) scanner.close();</w:t>
      </w:r>
    </w:p>
    <w:p>
      <w:r>
        <w:rPr>
          <w:rFonts w:ascii="Courier New" w:hAnsi="Courier New"/>
          <w:sz w:val="18"/>
        </w:rPr>
        <w:t xml:space="preserve">    }</w:t>
      </w:r>
    </w:p>
    <w:p>
      <w:r>
        <w:t>}</w:t>
      </w:r>
    </w:p>
    <w:p/>
    <w:p>
      <w:r>
        <w:t>KEY METHODS:</w:t>
      </w:r>
    </w:p>
    <w:p/>
    <w:p>
      <w:r>
        <w:t>a) initializeSystem():</w:t>
      </w:r>
    </w:p>
    <w:p>
      <w:pPr>
        <w:pStyle w:val="ListBullet"/>
      </w:pPr>
      <w:r>
        <w:t>- Creates repository instances</w:t>
      </w:r>
    </w:p>
    <w:p>
      <w:pPr>
        <w:pStyle w:val="ListBullet"/>
      </w:pPr>
      <w:r>
        <w:t>- Initializes upload service</w:t>
      </w:r>
    </w:p>
    <w:p>
      <w:pPr>
        <w:pStyle w:val="ListBullet"/>
      </w:pPr>
      <w:r>
        <w:t>- Sets up Scanner for input</w:t>
      </w:r>
    </w:p>
    <w:p>
      <w:pPr>
        <w:pStyle w:val="ListBullet"/>
      </w:pPr>
      <w:r>
        <w:t>- Displays system statistics</w:t>
      </w:r>
    </w:p>
    <w:p/>
    <w:p>
      <w:r>
        <w:t>b) demonstrateOopFeatures():</w:t>
      </w:r>
    </w:p>
    <w:p>
      <w:pPr>
        <w:pStyle w:val="ListBullet"/>
      </w:pPr>
      <w:r>
        <w:t>- Creates sample objects</w:t>
      </w:r>
    </w:p>
    <w:p>
      <w:pPr>
        <w:pStyle w:val="ListBullet"/>
      </w:pPr>
      <w:r>
        <w:t>- Demonstrates inheritance</w:t>
      </w:r>
    </w:p>
    <w:p>
      <w:pPr>
        <w:pStyle w:val="ListBullet"/>
      </w:pPr>
      <w:r>
        <w:t>- Shows polymorphism with User references</w:t>
      </w:r>
    </w:p>
    <w:p>
      <w:pPr>
        <w:pStyle w:val="ListBullet"/>
      </w:pPr>
      <w:r>
        <w:t>- Tests encapsulation</w:t>
      </w:r>
    </w:p>
    <w:p>
      <w:pPr>
        <w:pStyle w:val="ListBullet"/>
      </w:pPr>
      <w:r>
        <w:t>- Showcases generics</w:t>
      </w:r>
    </w:p>
    <w:p>
      <w:pPr>
        <w:pStyle w:val="ListBullet"/>
      </w:pPr>
      <w:r>
        <w:t>- Demonstrates exception handling</w:t>
      </w:r>
    </w:p>
    <w:p/>
    <w:p>
      <w:r>
        <w:t>c) runMainMenu():</w:t>
      </w:r>
    </w:p>
    <w:p>
      <w:pPr>
        <w:pStyle w:val="ListBullet"/>
      </w:pPr>
      <w:r>
        <w:t>- Displays menu options</w:t>
      </w:r>
    </w:p>
    <w:p>
      <w:pPr>
        <w:pStyle w:val="ListBullet"/>
      </w:pPr>
      <w:r>
        <w:t>- Handles user choice</w:t>
      </w:r>
    </w:p>
    <w:p>
      <w:pPr>
        <w:pStyle w:val="ListBullet"/>
      </w:pPr>
      <w:r>
        <w:t>- Dispatches to appropriate handlers</w:t>
      </w:r>
    </w:p>
    <w:p>
      <w:pPr>
        <w:pStyle w:val="ListBullet"/>
      </w:pPr>
      <w:r>
        <w:t>- Loops until exit</w:t>
      </w:r>
    </w:p>
    <w:p/>
    <w:p>
      <w:pPr>
        <w:pStyle w:val="Heading2"/>
      </w:pPr>
      <w:r>
        <w:t>6.3 FILE-BASED STORAGE</w:t>
      </w:r>
    </w:p>
    <w:p/>
    <w:p>
      <w:pPr>
        <w:pStyle w:val="Heading2"/>
      </w:pPr>
      <w:r>
        <w:t>6.3.1 JSON FILE FORMAT</w:t>
      </w:r>
    </w:p>
    <w:p/>
    <w:p>
      <w:r>
        <w:t>TECHNOLOGY: Jackson ObjectMapper (version 2.15.2)</w:t>
      </w:r>
    </w:p>
    <w:p/>
    <w:p>
      <w:r>
        <w:t>CONFIGURATION:</w:t>
      </w:r>
    </w:p>
    <w:p>
      <w:pPr>
        <w:pStyle w:val="ListBullet"/>
      </w:pPr>
      <w:r>
        <w:t>- Pretty printing enabled: writerWithDefaultPrettyPrinter()</w:t>
      </w:r>
    </w:p>
    <w:p>
      <w:pPr>
        <w:pStyle w:val="ListBullet"/>
      </w:pPr>
      <w:r>
        <w:t>- Polymorphic type handling: @JsonTypeInfo, @JsonSubTypes</w:t>
      </w:r>
    </w:p>
    <w:p>
      <w:pPr>
        <w:pStyle w:val="ListBullet"/>
      </w:pPr>
      <w:r>
        <w:t>- Unknown properties ignored: FAIL_ON_UNKNOWN_PROPERTIES = false</w:t>
      </w:r>
    </w:p>
    <w:p/>
    <w:p>
      <w:r>
        <w:t>SAMPLE students.json:</w:t>
      </w:r>
    </w:p>
    <w:p>
      <w:r>
        <w:t>[{</w:t>
      </w:r>
    </w:p>
    <w:p>
      <w:r>
        <w:t>"type" : "student",</w:t>
      </w:r>
    </w:p>
    <w:p>
      <w:r>
        <w:t>"userId" : 1001,</w:t>
      </w:r>
    </w:p>
    <w:p>
      <w:r>
        <w:t>"name" : "John Smith",</w:t>
      </w:r>
    </w:p>
    <w:p>
      <w:r>
        <w:t>"email" : "john.smith@student.edu",</w:t>
      </w:r>
    </w:p>
    <w:p>
      <w:r>
        <w:t>"username" : "john",</w:t>
      </w:r>
    </w:p>
    <w:p>
      <w:r>
        <w:t>"id" : "S1001",</w:t>
      </w:r>
    </w:p>
    <w:p>
      <w:r>
        <w:t>"dept" : null,</w:t>
      </w:r>
    </w:p>
    <w:p>
      <w:r>
        <w:t>"batch" : null,</w:t>
      </w:r>
    </w:p>
    <w:p>
      <w:r>
        <w:t>"courses" : [ {</w:t>
      </w:r>
    </w:p>
    <w:p>
      <w:r>
        <w:rPr>
          <w:rFonts w:ascii="Courier New" w:hAnsi="Courier New"/>
          <w:sz w:val="18"/>
        </w:rPr>
        <w:t xml:space="preserve">    "courseId" : "CS101",</w:t>
      </w:r>
    </w:p>
    <w:p>
      <w:r>
        <w:rPr>
          <w:rFonts w:ascii="Courier New" w:hAnsi="Courier New"/>
          <w:sz w:val="18"/>
        </w:rPr>
        <w:t xml:space="preserve">    "courseName" : "Introduction to Programming",</w:t>
      </w:r>
    </w:p>
    <w:p>
      <w:r>
        <w:rPr>
          <w:rFonts w:ascii="Courier New" w:hAnsi="Courier New"/>
          <w:sz w:val="18"/>
        </w:rPr>
        <w:t xml:space="preserve">    "creditHours" : 3,</w:t>
      </w:r>
    </w:p>
    <w:p>
      <w:r>
        <w:rPr>
          <w:rFonts w:ascii="Courier New" w:hAnsi="Courier New"/>
          <w:sz w:val="18"/>
        </w:rPr>
        <w:t xml:space="preserve">    "facultyName" : "Dr. Johnson",</w:t>
      </w:r>
    </w:p>
    <w:p>
      <w:r>
        <w:rPr>
          <w:rFonts w:ascii="Courier New" w:hAnsi="Courier New"/>
          <w:sz w:val="18"/>
        </w:rPr>
        <w:t xml:space="preserve">    "classDays" : "Mon/Wed",</w:t>
      </w:r>
    </w:p>
    <w:p>
      <w:r>
        <w:rPr>
          <w:rFonts w:ascii="Courier New" w:hAnsi="Courier New"/>
          <w:sz w:val="18"/>
        </w:rPr>
        <w:t xml:space="preserve">    "classTimes" : "9:00-10:30",</w:t>
      </w:r>
    </w:p>
    <w:p>
      <w:r>
        <w:rPr>
          <w:rFonts w:ascii="Courier New" w:hAnsi="Courier New"/>
          <w:sz w:val="18"/>
        </w:rPr>
        <w:t xml:space="preserve">    "classDates" : "Fall 2025"</w:t>
      </w:r>
    </w:p>
    <w:p>
      <w:r>
        <w:t>} ],</w:t>
      </w:r>
    </w:p>
    <w:p>
      <w:r>
        <w:t>"role" : "STUDENT"</w:t>
      </w:r>
    </w:p>
    <w:p>
      <w:r>
        <w:t>}]</w:t>
      </w:r>
    </w:p>
    <w:p/>
    <w:p>
      <w:pPr>
        <w:pStyle w:val="Heading2"/>
      </w:pPr>
      <w:r>
        <w:t>6.3.2 DATA PERSISTENCE WORKFLOW</w:t>
      </w:r>
    </w:p>
    <w:p/>
    <w:p>
      <w:r>
        <w:t>SAVE OPERATION:</w:t>
      </w:r>
    </w:p>
    <w:p>
      <w:r>
        <w:t>1. User performs action (add/update/delete)</w:t>
      </w:r>
    </w:p>
    <w:p>
      <w:r>
        <w:t>2. Validation checks performed</w:t>
      </w:r>
    </w:p>
    <w:p>
      <w:r>
        <w:t>3. In-memory list updated</w:t>
      </w:r>
    </w:p>
    <w:p>
      <w:r>
        <w:t>4. saveAll() method called</w:t>
      </w:r>
    </w:p>
    <w:p>
      <w:r>
        <w:t>5. ObjectMapper serializes list to JSON</w:t>
      </w:r>
    </w:p>
    <w:p>
      <w:r>
        <w:t>6. File written to disk with pretty formatting</w:t>
      </w:r>
    </w:p>
    <w:p>
      <w:r>
        <w:t>7. Success confirmation</w:t>
      </w:r>
    </w:p>
    <w:p/>
    <w:p>
      <w:r>
        <w:t>LOAD OPERATION:</w:t>
      </w:r>
    </w:p>
    <w:p>
      <w:r>
        <w:t>1. Repository constructor invoked</w:t>
      </w:r>
    </w:p>
    <w:p>
      <w:r>
        <w:t>2. loadAll() method called</w:t>
      </w:r>
    </w:p>
    <w:p>
      <w:r>
        <w:t>3. File existence checked</w:t>
      </w:r>
    </w:p>
    <w:p>
      <w:r>
        <w:t>4. ObjectMapper deserializes JSON to objects</w:t>
      </w:r>
    </w:p>
    <w:p>
      <w:r>
        <w:t>5. Type information used for polymorphism</w:t>
      </w:r>
    </w:p>
    <w:p>
      <w:r>
        <w:t>6. Objects added to in-memory list</w:t>
      </w:r>
    </w:p>
    <w:p>
      <w:r>
        <w:t>7. Load statistics displayed</w:t>
      </w:r>
    </w:p>
    <w:p/>
    <w:p>
      <w:r>
        <w:t>ERROR HANDLING:</w:t>
      </w:r>
    </w:p>
    <w:p>
      <w:pPr>
        <w:pStyle w:val="ListBullet"/>
      </w:pPr>
      <w:r>
        <w:t>- File not found: Create empty repository</w:t>
      </w:r>
    </w:p>
    <w:p>
      <w:pPr>
        <w:pStyle w:val="ListBullet"/>
      </w:pPr>
      <w:r>
        <w:t>- Parse error: Log error, show warning</w:t>
      </w:r>
    </w:p>
    <w:p>
      <w:pPr>
        <w:pStyle w:val="ListBullet"/>
      </w:pPr>
      <w:r>
        <w:t>- Write error: Throw RepositoryException</w:t>
      </w:r>
    </w:p>
    <w:p>
      <w:pPr>
        <w:pStyle w:val="ListBullet"/>
      </w:pPr>
      <w:r>
        <w:t>- All errors logged with timestamps</w:t>
      </w:r>
    </w:p>
    <w:p/>
    <w:p>
      <w:pPr>
        <w:pStyle w:val="Heading2"/>
      </w:pPr>
      <w:r>
        <w:t>6.3.3 FILE UPLOAD IMPLEMENTATION</w:t>
      </w:r>
    </w:p>
    <w:p/>
    <w:p>
      <w:r>
        <w:t>UPLOAD DIRECTORY: uploads/</w:t>
      </w:r>
    </w:p>
    <w:p/>
    <w:p>
      <w:r>
        <w:t>UPLOAD PROCESS:</w:t>
      </w:r>
    </w:p>
    <w:p>
      <w:r>
        <w:t>1. User initiates upload via User.upload(File file)</w:t>
      </w:r>
    </w:p>
    <w:p>
      <w:r>
        <w:t>2. FileUploadService.validate(file) called</w:t>
      </w:r>
    </w:p>
    <w:p>
      <w:pPr>
        <w:pStyle w:val="ListBullet"/>
      </w:pPr>
      <w:r>
        <w:t>- Checks file exists</w:t>
      </w:r>
    </w:p>
    <w:p>
      <w:pPr>
        <w:pStyle w:val="ListBullet"/>
      </w:pPr>
      <w:r>
        <w:t>- Verifies file is readable</w:t>
      </w:r>
    </w:p>
    <w:p>
      <w:pPr>
        <w:pStyle w:val="ListBullet"/>
      </w:pPr>
      <w:r>
        <w:t>- May check file size/type</w:t>
      </w:r>
    </w:p>
    <w:p>
      <w:r>
        <w:t>3. FileUploadService.store(file) called</w:t>
      </w:r>
    </w:p>
    <w:p>
      <w:pPr>
        <w:pStyle w:val="ListBullet"/>
      </w:pPr>
      <w:r>
        <w:t>- Creates upload directory if needed</w:t>
      </w:r>
    </w:p>
    <w:p>
      <w:pPr>
        <w:pStyle w:val="ListBullet"/>
      </w:pPr>
      <w:r>
        <w:t>- Copies file to upload directory</w:t>
      </w:r>
    </w:p>
    <w:p>
      <w:pPr>
        <w:pStyle w:val="ListBullet"/>
      </w:pPr>
      <w:r>
        <w:t>- Generates unique filename if needed</w:t>
      </w:r>
    </w:p>
    <w:p>
      <w:r>
        <w:t>4. FileUploadService.saveMetadata(file) called</w:t>
      </w:r>
    </w:p>
    <w:p>
      <w:pPr>
        <w:pStyle w:val="ListBullet"/>
      </w:pPr>
      <w:r>
        <w:t>- Records upload time</w:t>
      </w:r>
    </w:p>
    <w:p>
      <w:pPr>
        <w:pStyle w:val="ListBullet"/>
      </w:pPr>
      <w:r>
        <w:t>- Stores file information</w:t>
      </w:r>
    </w:p>
    <w:p>
      <w:pPr>
        <w:pStyle w:val="ListBullet"/>
      </w:pPr>
      <w:r>
        <w:t>- Associates with user</w:t>
      </w:r>
    </w:p>
    <w:p>
      <w:r>
        <w:t>5. Success message displayed</w:t>
      </w:r>
    </w:p>
    <w:p/>
    <w:p>
      <w:r>
        <w:t>VALIDATION RULES:</w:t>
      </w:r>
    </w:p>
    <w:p>
      <w:pPr>
        <w:pStyle w:val="ListBullet"/>
      </w:pPr>
      <w:r>
        <w:t>- File must exist</w:t>
      </w:r>
    </w:p>
    <w:p>
      <w:pPr>
        <w:pStyle w:val="ListBullet"/>
      </w:pPr>
      <w:r>
        <w:t>- File must be readable</w:t>
      </w:r>
    </w:p>
    <w:p>
      <w:pPr>
        <w:pStyle w:val="ListBullet"/>
      </w:pPr>
      <w:r>
        <w:t>- File size limits (if applicable)</w:t>
      </w:r>
    </w:p>
    <w:p>
      <w:pPr>
        <w:pStyle w:val="ListBullet"/>
      </w:pPr>
      <w:r>
        <w:t>- Allowed file types (if applicable)</w:t>
      </w:r>
    </w:p>
    <w:p/>
    <w:p>
      <w:pPr>
        <w:pStyle w:val="Heading2"/>
      </w:pPr>
      <w:r>
        <w:t>6.4 NAMING CONVENTIONS</w:t>
      </w:r>
    </w:p>
    <w:p/>
    <w:p>
      <w:r>
        <w:t>The project follows Java naming conventions:</w:t>
      </w:r>
    </w:p>
    <w:p/>
    <w:p>
      <w:r>
        <w:t>CLASSES:</w:t>
      </w:r>
    </w:p>
    <w:p>
      <w:pPr>
        <w:pStyle w:val="ListBullet"/>
      </w:pPr>
      <w:r>
        <w:t>- PascalCase: Student, Teacher, CourseRepository</w:t>
      </w:r>
    </w:p>
    <w:p>
      <w:pPr>
        <w:pStyle w:val="ListBullet"/>
      </w:pPr>
      <w:r>
        <w:t>- Meaningful names: InputValidator, FileUploadService</w:t>
      </w:r>
    </w:p>
    <w:p/>
    <w:p>
      <w:r>
        <w:t>INTERFACES:</w:t>
      </w:r>
    </w:p>
    <w:p>
      <w:pPr>
        <w:pStyle w:val="ListBullet"/>
      </w:pPr>
      <w:r>
        <w:t>- PascalCase: Repository, Searchable, UploadService</w:t>
      </w:r>
    </w:p>
    <w:p>
      <w:pPr>
        <w:pStyle w:val="ListBullet"/>
      </w:pPr>
      <w:r>
        <w:t>- Generic types: Repository&lt;T&gt;, UploadService&lt;T&gt;</w:t>
      </w:r>
    </w:p>
    <w:p/>
    <w:p>
      <w:r>
        <w:t>METHODS:</w:t>
      </w:r>
    </w:p>
    <w:p>
      <w:pPr>
        <w:pStyle w:val="ListBullet"/>
      </w:pPr>
      <w:r>
        <w:t>- camelCase: enrollInCourse(), validateEmail(), saveAll()</w:t>
      </w:r>
    </w:p>
    <w:p>
      <w:pPr>
        <w:pStyle w:val="ListBullet"/>
      </w:pPr>
      <w:r>
        <w:t>- Verb-noun pattern: getStudent(), addCourse(), deleteUser()</w:t>
      </w:r>
    </w:p>
    <w:p/>
    <w:p>
      <w:r>
        <w:t>VARIABLES:</w:t>
      </w:r>
    </w:p>
    <w:p>
      <w:pPr>
        <w:pStyle w:val="ListBullet"/>
      </w:pPr>
      <w:r>
        <w:t>- camelCase: studentRepository, userName, courseList</w:t>
      </w:r>
    </w:p>
    <w:p>
      <w:pPr>
        <w:pStyle w:val="ListBullet"/>
      </w:pPr>
      <w:r>
        <w:t>- Descriptive: not x, but studentId</w:t>
      </w:r>
    </w:p>
    <w:p/>
    <w:p>
      <w:r>
        <w:t>CONSTANTS:</w:t>
      </w:r>
    </w:p>
    <w:p>
      <w:pPr>
        <w:pStyle w:val="ListBullet"/>
      </w:pPr>
      <w:r>
        <w:t>- UPPER_SNAKE_CASE: DATA_FILE, UPLOAD_DIR, MAX_CREDIT_HOURS</w:t>
      </w:r>
    </w:p>
    <w:p/>
    <w:p>
      <w:r>
        <w:t>PACKAGES:</w:t>
      </w:r>
    </w:p>
    <w:p>
      <w:pPr>
        <w:pStyle w:val="ListBullet"/>
      </w:pPr>
      <w:r>
        <w:t>- lowercase: sms.domain, sms.data, sms.exceptions</w:t>
      </w:r>
    </w:p>
    <w:p/>
    <w:p>
      <w:pPr>
        <w:pStyle w:val="Heading2"/>
      </w:pPr>
      <w:r>
        <w:t>6.5 CODE DOCUMENTATION</w:t>
      </w:r>
    </w:p>
    <w:p/>
    <w:p>
      <w:r>
        <w:t>DOCUMENTATION STANDARDS:</w:t>
      </w:r>
    </w:p>
    <w:p/>
    <w:p>
      <w:r>
        <w:t>JavaDoc Comments:</w:t>
      </w:r>
    </w:p>
    <w:p>
      <w:pPr>
        <w:pStyle w:val="ListBullet"/>
      </w:pPr>
      <w:r>
        <w:t>- All public classes have class-level documentation</w:t>
      </w:r>
    </w:p>
    <w:p>
      <w:pPr>
        <w:pStyle w:val="ListBullet"/>
      </w:pPr>
      <w:r>
        <w:t>- All public methods have method documentation</w:t>
      </w:r>
    </w:p>
    <w:p>
      <w:pPr>
        <w:pStyle w:val="ListBullet"/>
      </w:pPr>
      <w:r>
        <w:t>- Parameters documented with @param</w:t>
      </w:r>
    </w:p>
    <w:p>
      <w:pPr>
        <w:pStyle w:val="ListBullet"/>
      </w:pPr>
      <w:r>
        <w:t>- Return values documented with @return</w:t>
      </w:r>
    </w:p>
    <w:p>
      <w:pPr>
        <w:pStyle w:val="ListBullet"/>
      </w:pPr>
      <w:r>
        <w:t>- Exceptions documented with @throws</w:t>
      </w:r>
    </w:p>
    <w:p/>
    <w:p>
      <w:r>
        <w:t>Example:</w:t>
      </w:r>
    </w:p>
    <w:p>
      <w:r>
        <w:t>/**</w:t>
      </w:r>
    </w:p>
    <w:p>
      <w:r>
        <w:t>* Generic Repository interface for CRUD operations</w:t>
      </w:r>
    </w:p>
    <w:p>
      <w:r>
        <w:t>* Demonstrates Generics usage in the system</w:t>
      </w:r>
    </w:p>
    <w:p>
      <w:r>
        <w:t>* @param &lt;T&gt; The type of entity this repository manages</w:t>
      </w:r>
    </w:p>
    <w:p>
      <w:r>
        <w:t>*/</w:t>
      </w:r>
    </w:p>
    <w:p>
      <w:r>
        <w:t>public interface Repository&lt;T&gt; {</w:t>
      </w:r>
    </w:p>
    <w:p>
      <w:r>
        <w:rPr>
          <w:rFonts w:ascii="Courier New" w:hAnsi="Courier New"/>
          <w:sz w:val="18"/>
        </w:rPr>
        <w:t xml:space="preserve">    /**</w:t>
      </w:r>
    </w:p>
    <w:p>
      <w:r>
        <w:rPr>
          <w:rFonts w:ascii="Courier New" w:hAnsi="Courier New"/>
          <w:sz w:val="18"/>
        </w:rPr>
        <w:t xml:space="preserve">     * Add an entity to the repository</w:t>
      </w:r>
    </w:p>
    <w:p>
      <w:r>
        <w:rPr>
          <w:rFonts w:ascii="Courier New" w:hAnsi="Courier New"/>
          <w:sz w:val="18"/>
        </w:rPr>
        <w:t xml:space="preserve">     * @param item The entity to add</w:t>
      </w:r>
    </w:p>
    <w:p>
      <w:r>
        <w:rPr>
          <w:rFonts w:ascii="Courier New" w:hAnsi="Courier New"/>
          <w:sz w:val="18"/>
        </w:rPr>
        <w:t xml:space="preserve">     * @throws RepositoryException if add operation fails</w:t>
      </w:r>
    </w:p>
    <w:p>
      <w:r>
        <w:rPr>
          <w:rFonts w:ascii="Courier New" w:hAnsi="Courier New"/>
          <w:sz w:val="18"/>
        </w:rPr>
        <w:t xml:space="preserve">     * @throws ValidationException if item validation fails</w:t>
      </w:r>
    </w:p>
    <w:p>
      <w:r>
        <w:rPr>
          <w:rFonts w:ascii="Courier New" w:hAnsi="Courier New"/>
          <w:sz w:val="18"/>
        </w:rPr>
        <w:t xml:space="preserve">     */</w:t>
      </w:r>
    </w:p>
    <w:p>
      <w:r>
        <w:rPr>
          <w:rFonts w:ascii="Courier New" w:hAnsi="Courier New"/>
          <w:sz w:val="18"/>
        </w:rPr>
        <w:t xml:space="preserve">    void add(T item) throws RepositoryException, ValidationException;</w:t>
      </w:r>
    </w:p>
    <w:p>
      <w:r>
        <w:t>}</w:t>
      </w:r>
    </w:p>
    <w:p/>
    <w:p>
      <w:r>
        <w:t>INLINE COMMENTS:</w:t>
      </w:r>
    </w:p>
    <w:p>
      <w:pPr>
        <w:pStyle w:val="ListBullet"/>
      </w:pPr>
      <w:r>
        <w:t>- Complex logic explained</w:t>
      </w:r>
    </w:p>
    <w:p>
      <w:pPr>
        <w:pStyle w:val="ListBullet"/>
      </w:pPr>
      <w:r>
        <w:t>- Business rules documented</w:t>
      </w:r>
    </w:p>
    <w:p>
      <w:pPr>
        <w:pStyle w:val="ListBullet"/>
      </w:pPr>
      <w:r>
        <w:t>- TODO markers for future enhancements</w:t>
      </w:r>
    </w:p>
    <w:p/>
    <w:p/>
    <w:p/>
    <w:p/>
    <w:p>
      <w:r>
        <w:rPr>
          <w:rFonts w:ascii="Courier New" w:hAnsi="Courier New"/>
          <w:sz w:val="18"/>
        </w:rPr>
        <w:t xml:space="preserve">                7. OBJECT-ORIENTED FEATURES USED</w:t>
      </w:r>
    </w:p>
    <w:p/>
    <w:p>
      <w:r>
        <w:t>This section demonstrates how the LMS project comprehensively implements all</w:t>
      </w:r>
    </w:p>
    <w:p>
      <w:r>
        <w:t>core object-oriented programming concepts as required by the course.</w:t>
      </w:r>
    </w:p>
    <w:p/>
    <w:p>
      <w:pPr>
        <w:pStyle w:val="Heading2"/>
      </w:pPr>
      <w:r>
        <w:t>7.1 INHERITANCE</w:t>
      </w:r>
    </w:p>
    <w:p/>
    <w:p>
      <w:r>
        <w:t>DEFINITION: Mechanism where a new class derives properties and behaviors from</w:t>
      </w:r>
    </w:p>
    <w:p>
      <w:r>
        <w:t>an existing class.</w:t>
      </w:r>
    </w:p>
    <w:p/>
    <w:p>
      <w:r>
        <w:t>IMPLEMENTATION IN LMS:</w:t>
      </w:r>
    </w:p>
    <w:p/>
    <w:p>
      <w:r>
        <w:t>7.1.1 USER HIERARCHY (Primary Inheritance Example)</w:t>
      </w:r>
    </w:p>
    <w:p/>
    <w:p>
      <w:r>
        <w:t>BASE CLASS: User (abstract)</w:t>
      </w:r>
    </w:p>
    <w:p>
      <w:r>
        <w:t>LOCATION: src/main/java/sms/domain/User.java</w:t>
      </w:r>
    </w:p>
    <w:p/>
    <w:p>
      <w:r>
        <w:t>public abstract class User {</w:t>
      </w:r>
    </w:p>
    <w:p>
      <w:r>
        <w:rPr>
          <w:rFonts w:ascii="Courier New" w:hAnsi="Courier New"/>
          <w:sz w:val="18"/>
        </w:rPr>
        <w:t xml:space="preserve">    private int userId;</w:t>
      </w:r>
    </w:p>
    <w:p>
      <w:r>
        <w:rPr>
          <w:rFonts w:ascii="Courier New" w:hAnsi="Courier New"/>
          <w:sz w:val="18"/>
        </w:rPr>
        <w:t xml:space="preserve">    private String name;</w:t>
      </w:r>
    </w:p>
    <w:p>
      <w:r>
        <w:rPr>
          <w:rFonts w:ascii="Courier New" w:hAnsi="Courier New"/>
          <w:sz w:val="18"/>
        </w:rPr>
        <w:t xml:space="preserve">    private String email;</w:t>
      </w:r>
    </w:p>
    <w:p>
      <w:r>
        <w:rPr>
          <w:rFonts w:ascii="Courier New" w:hAnsi="Courier New"/>
          <w:sz w:val="18"/>
        </w:rPr>
        <w:t xml:space="preserve">    private String username;</w:t>
      </w:r>
    </w:p>
    <w:p>
      <w:r>
        <w:rPr>
          <w:rFonts w:ascii="Courier New" w:hAnsi="Courier New"/>
          <w:sz w:val="18"/>
        </w:rPr>
        <w:t xml:space="preserve">    private String password;</w:t>
      </w:r>
    </w:p>
    <w:p/>
    <w:p>
      <w:r>
        <w:rPr>
          <w:rFonts w:ascii="Courier New" w:hAnsi="Courier New"/>
          <w:sz w:val="18"/>
        </w:rPr>
        <w:t xml:space="preserve">    // Common methods inherited by all subclasses</w:t>
      </w:r>
    </w:p>
    <w:p>
      <w:r>
        <w:rPr>
          <w:rFonts w:ascii="Courier New" w:hAnsi="Courier New"/>
          <w:sz w:val="18"/>
        </w:rPr>
        <w:t xml:space="preserve">    public void login() throws AuthenticationException { ... }</w:t>
      </w:r>
    </w:p>
    <w:p>
      <w:r>
        <w:rPr>
          <w:rFonts w:ascii="Courier New" w:hAnsi="Courier New"/>
          <w:sz w:val="18"/>
        </w:rPr>
        <w:t xml:space="preserve">    public void logout() { ... }</w:t>
      </w:r>
    </w:p>
    <w:p>
      <w:r>
        <w:rPr>
          <w:rFonts w:ascii="Courier New" w:hAnsi="Courier New"/>
          <w:sz w:val="18"/>
        </w:rPr>
        <w:t xml:space="preserve">    public abstract String getRole(); // Must be implemented by subclasses</w:t>
      </w:r>
    </w:p>
    <w:p>
      <w:r>
        <w:t>}</w:t>
      </w:r>
    </w:p>
    <w:p/>
    <w:p>
      <w:r>
        <w:t>DERIVED CLASSES:</w:t>
      </w:r>
    </w:p>
    <w:p/>
    <w:p>
      <w:r>
        <w:t>1. Student extends User</w:t>
      </w:r>
    </w:p>
    <w:p>
      <w:pPr>
        <w:pStyle w:val="ListBullet"/>
      </w:pPr>
      <w:r>
        <w:t>- Inherits: userId, name, email, login(), logout()</w:t>
      </w:r>
    </w:p>
    <w:p>
      <w:pPr>
        <w:pStyle w:val="ListBullet"/>
      </w:pPr>
      <w:r>
        <w:t>- Adds: studentId, courses, batch, enrollInCourse()</w:t>
      </w:r>
    </w:p>
    <w:p>
      <w:pPr>
        <w:pStyle w:val="ListBullet"/>
      </w:pPr>
      <w:r>
        <w:t>- Implements: getRole() returns "STUDENT"</w:t>
      </w:r>
    </w:p>
    <w:p/>
    <w:p>
      <w:r>
        <w:t>2. Teacher extends User</w:t>
      </w:r>
    </w:p>
    <w:p>
      <w:pPr>
        <w:pStyle w:val="ListBullet"/>
      </w:pPr>
      <w:r>
        <w:t>- Inherits: All User fields and methods</w:t>
      </w:r>
    </w:p>
    <w:p>
      <w:pPr>
        <w:pStyle w:val="ListBullet"/>
      </w:pPr>
      <w:r>
        <w:t>- Adds: teacherId, courses, students, createAssignment()</w:t>
      </w:r>
    </w:p>
    <w:p>
      <w:pPr>
        <w:pStyle w:val="ListBullet"/>
      </w:pPr>
      <w:r>
        <w:t>- Implements: getRole() returns "TEACHER"</w:t>
      </w:r>
    </w:p>
    <w:p/>
    <w:p>
      <w:r>
        <w:t>3. Admin extends User</w:t>
      </w:r>
    </w:p>
    <w:p>
      <w:pPr>
        <w:pStyle w:val="ListBullet"/>
      </w:pPr>
      <w:r>
        <w:t>- Inherits: All User fields and methods</w:t>
      </w:r>
    </w:p>
    <w:p>
      <w:pPr>
        <w:pStyle w:val="ListBullet"/>
      </w:pPr>
      <w:r>
        <w:t>- Adds: managedStudents, managedTeachers, registerStudent()</w:t>
      </w:r>
    </w:p>
    <w:p>
      <w:pPr>
        <w:pStyle w:val="ListBullet"/>
      </w:pPr>
      <w:r>
        <w:t>- Implements: getRole() returns "ADMIN"</w:t>
      </w:r>
    </w:p>
    <w:p/>
    <w:p>
      <w:r>
        <w:t>4. Principal extends User</w:t>
      </w:r>
    </w:p>
    <w:p>
      <w:pPr>
        <w:pStyle w:val="ListBullet"/>
      </w:pPr>
      <w:r>
        <w:t>- Inherits: All User fields and methods</w:t>
      </w:r>
    </w:p>
    <w:p>
      <w:pPr>
        <w:pStyle w:val="ListBullet"/>
      </w:pPr>
      <w:r>
        <w:t>- Adds: appointTeacher(), overseeOperations()</w:t>
      </w:r>
    </w:p>
    <w:p>
      <w:pPr>
        <w:pStyle w:val="ListBullet"/>
      </w:pPr>
      <w:r>
        <w:t>- Implements: getRole() returns "PRINCIPAL"</w:t>
      </w:r>
    </w:p>
    <w:p/>
    <w:p>
      <w:r>
        <w:t>CODE EXAMPLE:</w:t>
      </w:r>
    </w:p>
    <w:p>
      <w:r>
        <w:t>public class Student extends User {</w:t>
      </w:r>
    </w:p>
    <w:p>
      <w:r>
        <w:rPr>
          <w:rFonts w:ascii="Courier New" w:hAnsi="Courier New"/>
          <w:sz w:val="18"/>
        </w:rPr>
        <w:t xml:space="preserve">    private String id;</w:t>
      </w:r>
    </w:p>
    <w:p>
      <w:r>
        <w:rPr>
          <w:rFonts w:ascii="Courier New" w:hAnsi="Courier New"/>
          <w:sz w:val="18"/>
        </w:rPr>
        <w:t xml:space="preserve">    private List&lt;Course&gt; courses;</w:t>
      </w:r>
    </w:p>
    <w:p/>
    <w:p>
      <w:r>
        <w:rPr>
          <w:rFonts w:ascii="Courier New" w:hAnsi="Courier New"/>
          <w:sz w:val="18"/>
        </w:rPr>
        <w:t xml:space="preserve">    public Student(int userId, String name, String email, </w:t>
      </w:r>
    </w:p>
    <w:p>
      <w:r>
        <w:rPr>
          <w:rFonts w:ascii="Courier New" w:hAnsi="Courier New"/>
          <w:sz w:val="18"/>
        </w:rPr>
        <w:t xml:space="preserve">                   String username, String password, String id) </w:t>
      </w:r>
    </w:p>
    <w:p>
      <w:r>
        <w:rPr>
          <w:rFonts w:ascii="Courier New" w:hAnsi="Courier New"/>
          <w:sz w:val="18"/>
        </w:rPr>
        <w:t xml:space="preserve">                   throws ValidationException {</w:t>
      </w:r>
    </w:p>
    <w:p>
      <w:r>
        <w:rPr>
          <w:rFonts w:ascii="Courier New" w:hAnsi="Courier New"/>
          <w:sz w:val="18"/>
        </w:rPr>
        <w:t xml:space="preserve">        super(userId, name, email, username, password); // Calls parent constructor</w:t>
      </w:r>
    </w:p>
    <w:p>
      <w:r>
        <w:rPr>
          <w:rFonts w:ascii="Courier New" w:hAnsi="Courier New"/>
          <w:sz w:val="18"/>
        </w:rPr>
        <w:t xml:space="preserve">        this.id = id;</w:t>
      </w:r>
    </w:p>
    <w:p>
      <w:r>
        <w:rPr>
          <w:rFonts w:ascii="Courier New" w:hAnsi="Courier New"/>
          <w:sz w:val="18"/>
        </w:rPr>
        <w:t xml:space="preserve">        this.courses = new ArrayList&lt;&gt;();</w:t>
      </w:r>
    </w:p>
    <w:p>
      <w:r>
        <w:rPr>
          <w:rFonts w:ascii="Courier New" w:hAnsi="Courier New"/>
          <w:sz w:val="18"/>
        </w:rPr>
        <w:t xml:space="preserve">    }</w:t>
      </w:r>
    </w:p>
    <w:p/>
    <w:p>
      <w:r>
        <w:rPr>
          <w:rFonts w:ascii="Courier New" w:hAnsi="Courier New"/>
          <w:sz w:val="18"/>
        </w:rPr>
        <w:t xml:space="preserve">    @Override</w:t>
      </w:r>
    </w:p>
    <w:p>
      <w:r>
        <w:rPr>
          <w:rFonts w:ascii="Courier New" w:hAnsi="Courier New"/>
          <w:sz w:val="18"/>
        </w:rPr>
        <w:t xml:space="preserve">    public String getRole() {</w:t>
      </w:r>
    </w:p>
    <w:p>
      <w:r>
        <w:rPr>
          <w:rFonts w:ascii="Courier New" w:hAnsi="Courier New"/>
          <w:sz w:val="18"/>
        </w:rPr>
        <w:t xml:space="preserve">        return "STUDENT"; // Implementing abstract method</w:t>
      </w:r>
    </w:p>
    <w:p>
      <w:r>
        <w:rPr>
          <w:rFonts w:ascii="Courier New" w:hAnsi="Courier New"/>
          <w:sz w:val="18"/>
        </w:rPr>
        <w:t xml:space="preserve">    }</w:t>
      </w:r>
    </w:p>
    <w:p>
      <w:r>
        <w:t>}</w:t>
      </w:r>
    </w:p>
    <w:p/>
    <w:p>
      <w:r>
        <w:t>BENEFITS DEMONSTRATED:</w:t>
      </w:r>
    </w:p>
    <w:p>
      <w:pPr>
        <w:pStyle w:val="ListBullet"/>
      </w:pPr>
      <w:r>
        <w:t>✓ Code reuse: Login/logout logic written once in User</w:t>
      </w:r>
    </w:p>
    <w:p>
      <w:pPr>
        <w:pStyle w:val="ListBullet"/>
      </w:pPr>
      <w:r>
        <w:t>✓ Logical hierarchy: Student IS-A User</w:t>
      </w:r>
    </w:p>
    <w:p>
      <w:pPr>
        <w:pStyle w:val="ListBullet"/>
      </w:pPr>
      <w:r>
        <w:t>✓ Extensibility: Easy to add new user types (e.g., Guest, Parent)</w:t>
      </w:r>
    </w:p>
    <w:p>
      <w:pPr>
        <w:pStyle w:val="ListBullet"/>
      </w:pPr>
      <w:r>
        <w:t>✓ Polymorphism enabler: Allows treating all users uniformly</w:t>
      </w:r>
    </w:p>
    <w:p/>
    <w:p>
      <w:pPr>
        <w:pStyle w:val="Heading2"/>
      </w:pPr>
      <w:r>
        <w:t>7.1.2 EXCEPTION HIERARCHY</w:t>
      </w:r>
    </w:p>
    <w:p/>
    <w:p>
      <w:r>
        <w:t>BASE CLASS: BaseException (abstract)</w:t>
      </w:r>
    </w:p>
    <w:p/>
    <w:p>
      <w:r>
        <w:t>public abstract class BaseException extends Exception {</w:t>
      </w:r>
    </w:p>
    <w:p>
      <w:r>
        <w:rPr>
          <w:rFonts w:ascii="Courier New" w:hAnsi="Courier New"/>
          <w:sz w:val="18"/>
        </w:rPr>
        <w:t xml:space="preserve">    private String message;</w:t>
      </w:r>
    </w:p>
    <w:p>
      <w:r>
        <w:rPr>
          <w:rFonts w:ascii="Courier New" w:hAnsi="Courier New"/>
          <w:sz w:val="18"/>
        </w:rPr>
        <w:t xml:space="preserve">    private LocalDateTime timestamp;</w:t>
      </w:r>
    </w:p>
    <w:p/>
    <w:p>
      <w:r>
        <w:rPr>
          <w:rFonts w:ascii="Courier New" w:hAnsi="Courier New"/>
          <w:sz w:val="18"/>
        </w:rPr>
        <w:t xml:space="preserve">    public void log() {</w:t>
      </w:r>
    </w:p>
    <w:p>
      <w:r>
        <w:rPr>
          <w:rFonts w:ascii="Courier New" w:hAnsi="Courier New"/>
          <w:sz w:val="18"/>
        </w:rPr>
        <w:t xml:space="preserve">        System.err.println("[" + timestamp + "] " + </w:t>
      </w:r>
    </w:p>
    <w:p>
      <w:r>
        <w:rPr>
          <w:rFonts w:ascii="Courier New" w:hAnsi="Courier New"/>
          <w:sz w:val="18"/>
        </w:rPr>
        <w:t xml:space="preserve">                          this.getClass().getSimpleName() + ": " + message);</w:t>
      </w:r>
    </w:p>
    <w:p>
      <w:r>
        <w:rPr>
          <w:rFonts w:ascii="Courier New" w:hAnsi="Courier New"/>
          <w:sz w:val="18"/>
        </w:rPr>
        <w:t xml:space="preserve">    }</w:t>
      </w:r>
    </w:p>
    <w:p>
      <w:r>
        <w:t>}</w:t>
      </w:r>
    </w:p>
    <w:p/>
    <w:p>
      <w:r>
        <w:t>DERIVED EXCEPTIONS:</w:t>
      </w:r>
    </w:p>
    <w:p>
      <w:pPr>
        <w:pStyle w:val="ListBullet"/>
      </w:pPr>
      <w:r>
        <w:t>- ValidationException extends BaseException</w:t>
      </w:r>
    </w:p>
    <w:p>
      <w:pPr>
        <w:pStyle w:val="ListBullet"/>
      </w:pPr>
      <w:r>
        <w:t>- NotFoundException extends BaseException</w:t>
      </w:r>
    </w:p>
    <w:p>
      <w:pPr>
        <w:pStyle w:val="ListBullet"/>
      </w:pPr>
      <w:r>
        <w:t>- AuthenticationException extends BaseException</w:t>
      </w:r>
    </w:p>
    <w:p>
      <w:pPr>
        <w:pStyle w:val="ListBullet"/>
      </w:pPr>
      <w:r>
        <w:t>- RepositoryException extends BaseException</w:t>
      </w:r>
    </w:p>
    <w:p/>
    <w:p>
      <w:r>
        <w:t>BENEFIT: Unified error handling with common logging behavior</w:t>
      </w:r>
    </w:p>
    <w:p/>
    <w:p>
      <w:pPr>
        <w:pStyle w:val="Heading2"/>
      </w:pPr>
      <w:r>
        <w:t>7.2 POLYMORPHISM</w:t>
      </w:r>
    </w:p>
    <w:p/>
    <w:p>
      <w:r>
        <w:t>DEFINITION: Ability of objects to take multiple forms, allowing method calls</w:t>
      </w:r>
    </w:p>
    <w:p>
      <w:r>
        <w:t>to behave differently based on the actual object type.</w:t>
      </w:r>
    </w:p>
    <w:p/>
    <w:p>
      <w:r>
        <w:t>7.2.1 RUNTIME POLYMORPHISM (Method Overriding + Dynamic Dispatch)</w:t>
      </w:r>
    </w:p>
    <w:p/>
    <w:p>
      <w:r>
        <w:t>DEMONSTRATION IN MAIN.JAVA:</w:t>
      </w:r>
    </w:p>
    <w:p/>
    <w:p>
      <w:r>
        <w:t>// Creating objects of different types</w:t>
      </w:r>
    </w:p>
    <w:p>
      <w:r>
        <w:t>User alice = new Admin(3001, "Alice Smith", "alice@lms.edu", "alice", "pass");</w:t>
      </w:r>
    </w:p>
    <w:p>
      <w:r>
        <w:t>User bob = new Teacher(3002, "Bob Johnson", "bob@lms.edu", "bob", "pass", "T001");</w:t>
      </w:r>
    </w:p>
    <w:p>
      <w:r>
        <w:t>User charlie = new Student(3003, "Charlie Brown", "charlie@lms.edu",</w:t>
      </w:r>
    </w:p>
    <w:p>
      <w:r>
        <w:rPr>
          <w:rFonts w:ascii="Courier New" w:hAnsi="Courier New"/>
          <w:sz w:val="18"/>
        </w:rPr>
        <w:t xml:space="preserve">                           "charlie", "pass", "S001");</w:t>
      </w:r>
    </w:p>
    <w:p>
      <w:r>
        <w:t>User diana = new Principal(3004, "Diana Wilson", "diana@lms.edu", "diana", "pass");</w:t>
      </w:r>
    </w:p>
    <w:p/>
    <w:p>
      <w:r>
        <w:t>// Polymorphic behavior - same method call, different behavior</w:t>
      </w:r>
    </w:p>
    <w:p>
      <w:r>
        <w:t>for (User user : Arrays.asList(alice, bob, charlie, diana)) {</w:t>
      </w:r>
    </w:p>
    <w:p>
      <w:r>
        <w:rPr>
          <w:rFonts w:ascii="Courier New" w:hAnsi="Courier New"/>
          <w:sz w:val="18"/>
        </w:rPr>
        <w:t xml:space="preserve">    System.out.println("User Type: " + user.getClass().getSimpleName());</w:t>
      </w:r>
    </w:p>
    <w:p>
      <w:r>
        <w:rPr>
          <w:rFonts w:ascii="Courier New" w:hAnsi="Courier New"/>
          <w:sz w:val="18"/>
        </w:rPr>
        <w:t xml:space="preserve">    System.out.println("Role: " + user.getRole()); // Dynamic dispatch</w:t>
      </w:r>
    </w:p>
    <w:p>
      <w:r>
        <w:rPr>
          <w:rFonts w:ascii="Courier New" w:hAnsi="Courier New"/>
          <w:sz w:val="18"/>
        </w:rPr>
        <w:t xml:space="preserve">    user.login();  // Same method, inherited from User</w:t>
      </w:r>
    </w:p>
    <w:p>
      <w:r>
        <w:rPr>
          <w:rFonts w:ascii="Courier New" w:hAnsi="Courier New"/>
          <w:sz w:val="18"/>
        </w:rPr>
        <w:t xml:space="preserve">    user.logout();</w:t>
      </w:r>
    </w:p>
    <w:p>
      <w:r>
        <w:t>}</w:t>
      </w:r>
    </w:p>
    <w:p/>
    <w:p>
      <w:r>
        <w:t>OUTPUT:</w:t>
      </w:r>
    </w:p>
    <w:p>
      <w:r>
        <w:t>User Type: Admin</w:t>
      </w:r>
    </w:p>
    <w:p>
      <w:r>
        <w:t>Role: ADMIN</w:t>
      </w:r>
    </w:p>
    <w:p>
      <w:r>
        <w:t>User alice (ADMIN) logged in successfully</w:t>
      </w:r>
    </w:p>
    <w:p>
      <w:r>
        <w:t>User alice (ADMIN) logged out</w:t>
      </w:r>
    </w:p>
    <w:p/>
    <w:p>
      <w:r>
        <w:t>User Type: Teacher</w:t>
      </w:r>
    </w:p>
    <w:p>
      <w:r>
        <w:t>Role: TEACHER</w:t>
      </w:r>
    </w:p>
    <w:p>
      <w:r>
        <w:t>User bob (TEACHER) logged in successfully</w:t>
      </w:r>
    </w:p>
    <w:p>
      <w:r>
        <w:t>User bob (TEACHER) logged out</w:t>
      </w:r>
    </w:p>
    <w:p/>
    <w:p>
      <w:r>
        <w:t>EXPLANATION:</w:t>
      </w:r>
    </w:p>
    <w:p>
      <w:pPr>
        <w:pStyle w:val="ListBullet"/>
      </w:pPr>
      <w:r>
        <w:t>- user.getRole() calls different implementations based on actual type</w:t>
      </w:r>
    </w:p>
    <w:p>
      <w:pPr>
        <w:pStyle w:val="ListBullet"/>
      </w:pPr>
      <w:r>
        <w:t>- Admin object calls Admin.getRole(), returns "ADMIN"</w:t>
      </w:r>
    </w:p>
    <w:p>
      <w:pPr>
        <w:pStyle w:val="ListBullet"/>
      </w:pPr>
      <w:r>
        <w:t>- Teacher object calls Teacher.getRole(), returns "TEACHER"</w:t>
      </w:r>
    </w:p>
    <w:p>
      <w:pPr>
        <w:pStyle w:val="ListBullet"/>
      </w:pPr>
      <w:r>
        <w:t>- Method determined at runtime (dynamic dispatch)</w:t>
      </w:r>
    </w:p>
    <w:p/>
    <w:p>
      <w:r>
        <w:t>7.2.2 COMPILE-TIME POLYMORPHISM (Method Overloading)</w:t>
      </w:r>
    </w:p>
    <w:p/>
    <w:p>
      <w:r>
        <w:t>EXAMPLE 1: Constructor Overloading in User class</w:t>
      </w:r>
    </w:p>
    <w:p/>
    <w:p>
      <w:r>
        <w:t>public User() {} // Default constructor</w:t>
      </w:r>
    </w:p>
    <w:p/>
    <w:p>
      <w:r>
        <w:t>public User(int userId, String name, String email,</w:t>
      </w:r>
    </w:p>
    <w:p>
      <w:r>
        <w:rPr>
          <w:rFonts w:ascii="Courier New" w:hAnsi="Courier New"/>
          <w:sz w:val="18"/>
        </w:rPr>
        <w:t xml:space="preserve">            String username, String password) { ... } // Parameterized</w:t>
      </w:r>
    </w:p>
    <w:p/>
    <w:p>
      <w:r>
        <w:t>EXAMPLE 2: Constructor Overloading in Course class</w:t>
      </w:r>
    </w:p>
    <w:p/>
    <w:p>
      <w:r>
        <w:t>public Course() {}</w:t>
      </w:r>
    </w:p>
    <w:p/>
    <w:p>
      <w:r>
        <w:t>public Course(String courseId, String courseName, int creditHours,</w:t>
      </w:r>
    </w:p>
    <w:p>
      <w:r>
        <w:rPr>
          <w:rFonts w:ascii="Courier New" w:hAnsi="Courier New"/>
          <w:sz w:val="18"/>
        </w:rPr>
        <w:t xml:space="preserve">              String facultyName, String classDays, </w:t>
      </w:r>
    </w:p>
    <w:p>
      <w:r>
        <w:rPr>
          <w:rFonts w:ascii="Courier New" w:hAnsi="Courier New"/>
          <w:sz w:val="18"/>
        </w:rPr>
        <w:t xml:space="preserve">              String classTimes, String classDates) { ... }</w:t>
      </w:r>
    </w:p>
    <w:p/>
    <w:p>
      <w:r>
        <w:t>BENEFIT: Same method name with different parameters for flexibility</w:t>
      </w:r>
    </w:p>
    <w:p/>
    <w:p>
      <w:pPr>
        <w:pStyle w:val="Heading2"/>
      </w:pPr>
      <w:r>
        <w:t>7.2.3 POLYMORPHISM WITH COLLECTIONS</w:t>
      </w:r>
    </w:p>
    <w:p/>
    <w:p>
      <w:r>
        <w:t>List&lt;User&gt; users = new ArrayList&lt;&gt;();</w:t>
      </w:r>
    </w:p>
    <w:p>
      <w:r>
        <w:t>users.add(new Student(...));</w:t>
      </w:r>
    </w:p>
    <w:p>
      <w:r>
        <w:t>users.add(new Teacher(...));</w:t>
      </w:r>
    </w:p>
    <w:p>
      <w:r>
        <w:t>users.add(new Admin(...));</w:t>
      </w:r>
    </w:p>
    <w:p/>
    <w:p>
      <w:r>
        <w:t>// Iterate and call polymorphic methods</w:t>
      </w:r>
    </w:p>
    <w:p>
      <w:r>
        <w:t>for (User user : users) {</w:t>
      </w:r>
    </w:p>
    <w:p>
      <w:r>
        <w:rPr>
          <w:rFonts w:ascii="Courier New" w:hAnsi="Courier New"/>
          <w:sz w:val="18"/>
        </w:rPr>
        <w:t xml:space="preserve">    user.login(); // Correct login behavior for each type</w:t>
      </w:r>
    </w:p>
    <w:p>
      <w:r>
        <w:t>}</w:t>
      </w:r>
    </w:p>
    <w:p/>
    <w:p>
      <w:pPr>
        <w:pStyle w:val="Heading2"/>
      </w:pPr>
      <w:r>
        <w:t>7.3 ENCAPSULATION</w:t>
      </w:r>
    </w:p>
    <w:p/>
    <w:p>
      <w:r>
        <w:t>DEFINITION: Bundling data and methods that operate on that data within a class,</w:t>
      </w:r>
    </w:p>
    <w:p>
      <w:r>
        <w:t>restricting direct access to some components.</w:t>
      </w:r>
    </w:p>
    <w:p/>
    <w:p>
      <w:r>
        <w:t>IMPLEMENTATION:</w:t>
      </w:r>
    </w:p>
    <w:p/>
    <w:p>
      <w:pPr>
        <w:pStyle w:val="Heading2"/>
      </w:pPr>
      <w:r>
        <w:t>7.3.1 PRIVATE FIELDS WITH PUBLIC ACCESS METHODS</w:t>
      </w:r>
    </w:p>
    <w:p/>
    <w:p>
      <w:r>
        <w:t>User Class Example:</w:t>
      </w:r>
    </w:p>
    <w:p>
      <w:r>
        <w:t>public class User {</w:t>
      </w:r>
    </w:p>
    <w:p>
      <w:r>
        <w:rPr>
          <w:rFonts w:ascii="Courier New" w:hAnsi="Courier New"/>
          <w:sz w:val="18"/>
        </w:rPr>
        <w:t xml:space="preserve">    // PRIVATE FIELDS - Hidden from outside access</w:t>
      </w:r>
    </w:p>
    <w:p>
      <w:r>
        <w:rPr>
          <w:rFonts w:ascii="Courier New" w:hAnsi="Courier New"/>
          <w:sz w:val="18"/>
        </w:rPr>
        <w:t xml:space="preserve">    private int userId;</w:t>
      </w:r>
    </w:p>
    <w:p>
      <w:r>
        <w:rPr>
          <w:rFonts w:ascii="Courier New" w:hAnsi="Courier New"/>
          <w:sz w:val="18"/>
        </w:rPr>
        <w:t xml:space="preserve">    private String name;</w:t>
      </w:r>
    </w:p>
    <w:p>
      <w:r>
        <w:rPr>
          <w:rFonts w:ascii="Courier New" w:hAnsi="Courier New"/>
          <w:sz w:val="18"/>
        </w:rPr>
        <w:t xml:space="preserve">    private String email;</w:t>
      </w:r>
    </w:p>
    <w:p>
      <w:r>
        <w:rPr>
          <w:rFonts w:ascii="Courier New" w:hAnsi="Courier New"/>
          <w:sz w:val="18"/>
        </w:rPr>
        <w:t xml:space="preserve">    private String username;</w:t>
      </w:r>
    </w:p>
    <w:p>
      <w:r>
        <w:rPr>
          <w:rFonts w:ascii="Courier New" w:hAnsi="Courier New"/>
          <w:sz w:val="18"/>
        </w:rPr>
        <w:t xml:space="preserve">    private String password; // Especially sensitive data</w:t>
      </w:r>
    </w:p>
    <w:p/>
    <w:p>
      <w:r>
        <w:rPr>
          <w:rFonts w:ascii="Courier New" w:hAnsi="Courier New"/>
          <w:sz w:val="18"/>
        </w:rPr>
        <w:t xml:space="preserve">    // PUBLIC GETTERS - Controlled read access</w:t>
      </w:r>
    </w:p>
    <w:p>
      <w:r>
        <w:rPr>
          <w:rFonts w:ascii="Courier New" w:hAnsi="Courier New"/>
          <w:sz w:val="18"/>
        </w:rPr>
        <w:t xml:space="preserve">    public int getUserId() { </w:t>
      </w:r>
    </w:p>
    <w:p>
      <w:r>
        <w:rPr>
          <w:rFonts w:ascii="Courier New" w:hAnsi="Courier New"/>
          <w:sz w:val="18"/>
        </w:rPr>
        <w:t xml:space="preserve">        return userId; </w:t>
      </w:r>
    </w:p>
    <w:p>
      <w:r>
        <w:rPr>
          <w:rFonts w:ascii="Courier New" w:hAnsi="Courier New"/>
          <w:sz w:val="18"/>
        </w:rPr>
        <w:t xml:space="preserve">    }</w:t>
      </w:r>
    </w:p>
    <w:p/>
    <w:p>
      <w:r>
        <w:rPr>
          <w:rFonts w:ascii="Courier New" w:hAnsi="Courier New"/>
          <w:sz w:val="18"/>
        </w:rPr>
        <w:t xml:space="preserve">    public String getName() { </w:t>
      </w:r>
    </w:p>
    <w:p>
      <w:r>
        <w:rPr>
          <w:rFonts w:ascii="Courier New" w:hAnsi="Courier New"/>
          <w:sz w:val="18"/>
        </w:rPr>
        <w:t xml:space="preserve">        return name; </w:t>
      </w:r>
    </w:p>
    <w:p>
      <w:r>
        <w:rPr>
          <w:rFonts w:ascii="Courier New" w:hAnsi="Courier New"/>
          <w:sz w:val="18"/>
        </w:rPr>
        <w:t xml:space="preserve">    }</w:t>
      </w:r>
    </w:p>
    <w:p/>
    <w:p>
      <w:r>
        <w:rPr>
          <w:rFonts w:ascii="Courier New" w:hAnsi="Courier New"/>
          <w:sz w:val="18"/>
        </w:rPr>
        <w:t xml:space="preserve">    // PUBLIC SETTERS - Controlled write access with validation</w:t>
      </w:r>
    </w:p>
    <w:p>
      <w:r>
        <w:rPr>
          <w:rFonts w:ascii="Courier New" w:hAnsi="Courier New"/>
          <w:sz w:val="18"/>
        </w:rPr>
        <w:t xml:space="preserve">    public void setUserId(int userId) { </w:t>
      </w:r>
    </w:p>
    <w:p>
      <w:r>
        <w:rPr>
          <w:rFonts w:ascii="Courier New" w:hAnsi="Courier New"/>
          <w:sz w:val="18"/>
        </w:rPr>
        <w:t xml:space="preserve">        this.userId = userId; </w:t>
      </w:r>
    </w:p>
    <w:p>
      <w:r>
        <w:rPr>
          <w:rFonts w:ascii="Courier New" w:hAnsi="Courier New"/>
          <w:sz w:val="18"/>
        </w:rPr>
        <w:t xml:space="preserve">    }</w:t>
      </w:r>
    </w:p>
    <w:p/>
    <w:p>
      <w:r>
        <w:rPr>
          <w:rFonts w:ascii="Courier New" w:hAnsi="Courier New"/>
          <w:sz w:val="18"/>
        </w:rPr>
        <w:t xml:space="preserve">    public void setName(String name) { </w:t>
      </w:r>
    </w:p>
    <w:p>
      <w:r>
        <w:rPr>
          <w:rFonts w:ascii="Courier New" w:hAnsi="Courier New"/>
          <w:sz w:val="18"/>
        </w:rPr>
        <w:t xml:space="preserve">        this.name = name; </w:t>
      </w:r>
    </w:p>
    <w:p>
      <w:r>
        <w:rPr>
          <w:rFonts w:ascii="Courier New" w:hAnsi="Courier New"/>
          <w:sz w:val="18"/>
        </w:rPr>
        <w:t xml:space="preserve">    }</w:t>
      </w:r>
    </w:p>
    <w:p/>
    <w:p>
      <w:r>
        <w:rPr>
          <w:rFonts w:ascii="Courier New" w:hAnsi="Courier New"/>
          <w:sz w:val="18"/>
        </w:rPr>
        <w:t xml:space="preserve">    // Password is protected - no public getter</w:t>
      </w:r>
    </w:p>
    <w:p>
      <w:r>
        <w:rPr>
          <w:rFonts w:ascii="Courier New" w:hAnsi="Courier New"/>
          <w:sz w:val="18"/>
        </w:rPr>
        <w:t xml:space="preserve">    public String getPasswordForAuth() { </w:t>
      </w:r>
    </w:p>
    <w:p>
      <w:r>
        <w:rPr>
          <w:rFonts w:ascii="Courier New" w:hAnsi="Courier New"/>
          <w:sz w:val="18"/>
        </w:rPr>
        <w:t xml:space="preserve">        return password; // Only for authentication service</w:t>
      </w:r>
    </w:p>
    <w:p>
      <w:r>
        <w:rPr>
          <w:rFonts w:ascii="Courier New" w:hAnsi="Courier New"/>
          <w:sz w:val="18"/>
        </w:rPr>
        <w:t xml:space="preserve">    }</w:t>
      </w:r>
    </w:p>
    <w:p>
      <w:r>
        <w:t>}</w:t>
      </w:r>
    </w:p>
    <w:p/>
    <w:p>
      <w:pPr>
        <w:pStyle w:val="Heading2"/>
      </w:pPr>
      <w:r>
        <w:t>7.3.2 VALIDATION IN SETTERS</w:t>
      </w:r>
    </w:p>
    <w:p/>
    <w:p>
      <w:r>
        <w:t>While current implementation validates in constructors, encapsulation principles</w:t>
      </w:r>
    </w:p>
    <w:p>
      <w:r>
        <w:t>allow for setter validation:</w:t>
      </w:r>
    </w:p>
    <w:p/>
    <w:p>
      <w:r>
        <w:t>public void setEmail(String email) throws ValidationException {</w:t>
      </w:r>
    </w:p>
    <w:p>
      <w:r>
        <w:rPr>
          <w:rFonts w:ascii="Courier New" w:hAnsi="Courier New"/>
          <w:sz w:val="18"/>
        </w:rPr>
        <w:t xml:space="preserve">    InputValidator.validateEmail(email);</w:t>
      </w:r>
    </w:p>
    <w:p>
      <w:r>
        <w:rPr>
          <w:rFonts w:ascii="Courier New" w:hAnsi="Courier New"/>
          <w:sz w:val="18"/>
        </w:rPr>
        <w:t xml:space="preserve">    this.email = email;</w:t>
      </w:r>
    </w:p>
    <w:p>
      <w:r>
        <w:t>}</w:t>
      </w:r>
    </w:p>
    <w:p/>
    <w:p>
      <w:pPr>
        <w:pStyle w:val="Heading2"/>
      </w:pPr>
      <w:r>
        <w:t>7.3.3 INFORMATION HIDING</w:t>
      </w:r>
    </w:p>
    <w:p/>
    <w:p>
      <w:r>
        <w:t>StudentRepository Example:</w:t>
      </w:r>
    </w:p>
    <w:p>
      <w:r>
        <w:t>public class StudentRepository implements Repository&lt;Student&gt; {</w:t>
      </w:r>
    </w:p>
    <w:p>
      <w:r>
        <w:rPr>
          <w:rFonts w:ascii="Courier New" w:hAnsi="Courier New"/>
          <w:sz w:val="18"/>
        </w:rPr>
        <w:t xml:space="preserve">    // PRIVATE - Hidden implementation details</w:t>
      </w:r>
    </w:p>
    <w:p>
      <w:r>
        <w:rPr>
          <w:rFonts w:ascii="Courier New" w:hAnsi="Courier New"/>
          <w:sz w:val="18"/>
        </w:rPr>
        <w:t xml:space="preserve">    private static final String DATA_FILE = "students.json";</w:t>
      </w:r>
    </w:p>
    <w:p>
      <w:r>
        <w:rPr>
          <w:rFonts w:ascii="Courier New" w:hAnsi="Courier New"/>
          <w:sz w:val="18"/>
        </w:rPr>
        <w:t xml:space="preserve">    private final List&lt;Student&gt; students;</w:t>
      </w:r>
    </w:p>
    <w:p>
      <w:r>
        <w:rPr>
          <w:rFonts w:ascii="Courier New" w:hAnsi="Courier New"/>
          <w:sz w:val="18"/>
        </w:rPr>
        <w:t xml:space="preserve">    private final ObjectMapper objectMapper;</w:t>
      </w:r>
    </w:p>
    <w:p/>
    <w:p>
      <w:r>
        <w:rPr>
          <w:rFonts w:ascii="Courier New" w:hAnsi="Courier New"/>
          <w:sz w:val="18"/>
        </w:rPr>
        <w:t xml:space="preserve">    // PRIVATE - Internal helper methods</w:t>
      </w:r>
    </w:p>
    <w:p>
      <w:r>
        <w:rPr>
          <w:rFonts w:ascii="Courier New" w:hAnsi="Courier New"/>
          <w:sz w:val="18"/>
        </w:rPr>
        <w:t xml:space="preserve">    private void loadAll() throws RepositoryException { ... }</w:t>
      </w:r>
    </w:p>
    <w:p>
      <w:r>
        <w:rPr>
          <w:rFonts w:ascii="Courier New" w:hAnsi="Courier New"/>
          <w:sz w:val="18"/>
        </w:rPr>
        <w:t xml:space="preserve">    private void saveAll() throws RepositoryException { ... }</w:t>
      </w:r>
    </w:p>
    <w:p/>
    <w:p>
      <w:r>
        <w:rPr>
          <w:rFonts w:ascii="Courier New" w:hAnsi="Courier New"/>
          <w:sz w:val="18"/>
        </w:rPr>
        <w:t xml:space="preserve">    // PUBLIC - Exposed interface</w:t>
      </w:r>
    </w:p>
    <w:p>
      <w:r>
        <w:rPr>
          <w:rFonts w:ascii="Courier New" w:hAnsi="Courier New"/>
          <w:sz w:val="18"/>
        </w:rPr>
        <w:t xml:space="preserve">    public void add(Student student) { ... }</w:t>
      </w:r>
    </w:p>
    <w:p>
      <w:r>
        <w:rPr>
          <w:rFonts w:ascii="Courier New" w:hAnsi="Courier New"/>
          <w:sz w:val="18"/>
        </w:rPr>
        <w:t xml:space="preserve">    public List&lt;Student&gt; getAll() { ... }</w:t>
      </w:r>
    </w:p>
    <w:p>
      <w:r>
        <w:t>}</w:t>
      </w:r>
    </w:p>
    <w:p/>
    <w:p>
      <w:r>
        <w:t>BENEFITS:</w:t>
      </w:r>
    </w:p>
    <w:p>
      <w:pPr>
        <w:pStyle w:val="ListBullet"/>
      </w:pPr>
      <w:r>
        <w:t>✓ Users don't need to know about JSON files</w:t>
      </w:r>
    </w:p>
    <w:p>
      <w:pPr>
        <w:pStyle w:val="ListBullet"/>
      </w:pPr>
      <w:r>
        <w:t>✓ Can change storage mechanism without affecting users</w:t>
      </w:r>
    </w:p>
    <w:p>
      <w:pPr>
        <w:pStyle w:val="ListBullet"/>
      </w:pPr>
      <w:r>
        <w:t>✓ Internal state protected from corruption</w:t>
      </w:r>
    </w:p>
    <w:p/>
    <w:p>
      <w:r>
        <w:t>DEMONSTRATION IN MAIN:</w:t>
      </w:r>
    </w:p>
    <w:p>
      <w:r>
        <w:t>Student student = new Student(...);</w:t>
      </w:r>
    </w:p>
    <w:p>
      <w:r>
        <w:t>System.out.println("Original ID: " + student.getUserId()); // Getter</w:t>
      </w:r>
    </w:p>
    <w:p>
      <w:r>
        <w:t>student.setUserId(3002); // Setter</w:t>
      </w:r>
    </w:p>
    <w:p>
      <w:r>
        <w:t>System.out.println("Updated ID: " + student.getUserId());</w:t>
      </w:r>
    </w:p>
    <w:p/>
    <w:p>
      <w:pPr>
        <w:pStyle w:val="Heading2"/>
      </w:pPr>
      <w:r>
        <w:t>7.4 ABSTRACTION</w:t>
      </w:r>
    </w:p>
    <w:p/>
    <w:p>
      <w:r>
        <w:t>DEFINITION: Hiding implementation details and showing only essential features</w:t>
      </w:r>
    </w:p>
    <w:p>
      <w:r>
        <w:t>to the user.</w:t>
      </w:r>
    </w:p>
    <w:p/>
    <w:p>
      <w:pPr>
        <w:pStyle w:val="Heading2"/>
      </w:pPr>
      <w:r>
        <w:t>7.4.1 ABSTRACT CLASSES</w:t>
      </w:r>
    </w:p>
    <w:p/>
    <w:p>
      <w:r>
        <w:t>User (Abstract Class):</w:t>
      </w:r>
    </w:p>
    <w:p>
      <w:r>
        <w:t>public abstract class User {</w:t>
      </w:r>
    </w:p>
    <w:p>
      <w:r>
        <w:rPr>
          <w:rFonts w:ascii="Courier New" w:hAnsi="Courier New"/>
          <w:sz w:val="18"/>
        </w:rPr>
        <w:t xml:space="preserve">    // Concrete methods - implementation provided</w:t>
      </w:r>
    </w:p>
    <w:p>
      <w:r>
        <w:rPr>
          <w:rFonts w:ascii="Courier New" w:hAnsi="Courier New"/>
          <w:sz w:val="18"/>
        </w:rPr>
        <w:t xml:space="preserve">    public void login() { ... }</w:t>
      </w:r>
    </w:p>
    <w:p>
      <w:r>
        <w:rPr>
          <w:rFonts w:ascii="Courier New" w:hAnsi="Courier New"/>
          <w:sz w:val="18"/>
        </w:rPr>
        <w:t xml:space="preserve">    public void logout() { ... }</w:t>
      </w:r>
    </w:p>
    <w:p/>
    <w:p>
      <w:r>
        <w:rPr>
          <w:rFonts w:ascii="Courier New" w:hAnsi="Courier New"/>
          <w:sz w:val="18"/>
        </w:rPr>
        <w:t xml:space="preserve">    // Abstract method - no implementation</w:t>
      </w:r>
    </w:p>
    <w:p>
      <w:r>
        <w:rPr>
          <w:rFonts w:ascii="Courier New" w:hAnsi="Courier New"/>
          <w:sz w:val="18"/>
        </w:rPr>
        <w:t xml:space="preserve">    public abstract String getRole();</w:t>
      </w:r>
    </w:p>
    <w:p>
      <w:r>
        <w:t>}</w:t>
      </w:r>
    </w:p>
    <w:p/>
    <w:p>
      <w:pPr>
        <w:pStyle w:val="ListBullet"/>
      </w:pPr>
      <w:r>
        <w:t>- Cannot instantiate User directly</w:t>
      </w:r>
    </w:p>
    <w:p>
      <w:pPr>
        <w:pStyle w:val="ListBullet"/>
      </w:pPr>
      <w:r>
        <w:t>- Forces subclasses to implement getRole()</w:t>
      </w:r>
    </w:p>
    <w:p>
      <w:pPr>
        <w:pStyle w:val="ListBullet"/>
      </w:pPr>
      <w:r>
        <w:t>- Provides common functionality (login/logout)</w:t>
      </w:r>
    </w:p>
    <w:p>
      <w:pPr>
        <w:pStyle w:val="ListBullet"/>
      </w:pPr>
      <w:r>
        <w:t>- Defines contract for all user types</w:t>
      </w:r>
    </w:p>
    <w:p/>
    <w:p>
      <w:r>
        <w:t>BaseException (Abstract Class):</w:t>
      </w:r>
    </w:p>
    <w:p>
      <w:r>
        <w:t>public abstract class BaseException extends Exception {</w:t>
      </w:r>
    </w:p>
    <w:p>
      <w:r>
        <w:rPr>
          <w:rFonts w:ascii="Courier New" w:hAnsi="Courier New"/>
          <w:sz w:val="18"/>
        </w:rPr>
        <w:t xml:space="preserve">    public void log() { ... } // Common implementation</w:t>
      </w:r>
    </w:p>
    <w:p>
      <w:r>
        <w:rPr>
          <w:rFonts w:ascii="Courier New" w:hAnsi="Courier New"/>
          <w:sz w:val="18"/>
        </w:rPr>
        <w:t xml:space="preserve">    public abstract String getErrorCode(); // Force implementation</w:t>
      </w:r>
    </w:p>
    <w:p>
      <w:r>
        <w:t>}</w:t>
      </w:r>
    </w:p>
    <w:p/>
    <w:p>
      <w:pPr>
        <w:pStyle w:val="Heading2"/>
      </w:pPr>
      <w:r>
        <w:t>7.4.2 INTERFACES</w:t>
      </w:r>
    </w:p>
    <w:p/>
    <w:p>
      <w:r>
        <w:t>Repository&lt;T&gt; Interface:</w:t>
      </w:r>
    </w:p>
    <w:p>
      <w:r>
        <w:t>public interface Repository&lt;T&gt; {</w:t>
      </w:r>
    </w:p>
    <w:p>
      <w:r>
        <w:rPr>
          <w:rFonts w:ascii="Courier New" w:hAnsi="Courier New"/>
          <w:sz w:val="18"/>
        </w:rPr>
        <w:t xml:space="preserve">    void add(T item) throws RepositoryException, ValidationException;</w:t>
      </w:r>
    </w:p>
    <w:p>
      <w:r>
        <w:rPr>
          <w:rFonts w:ascii="Courier New" w:hAnsi="Courier New"/>
          <w:sz w:val="18"/>
        </w:rPr>
        <w:t xml:space="preserve">    void update(T item) throws RepositoryException, NotFoundException;</w:t>
      </w:r>
    </w:p>
    <w:p>
      <w:r>
        <w:rPr>
          <w:rFonts w:ascii="Courier New" w:hAnsi="Courier New"/>
          <w:sz w:val="18"/>
        </w:rPr>
        <w:t xml:space="preserve">    void delete(T item) throws RepositoryException, NotFoundException;</w:t>
      </w:r>
    </w:p>
    <w:p>
      <w:r>
        <w:rPr>
          <w:rFonts w:ascii="Courier New" w:hAnsi="Courier New"/>
          <w:sz w:val="18"/>
        </w:rPr>
        <w:t xml:space="preserve">    List&lt;T&gt; getAll() throws RepositoryException;</w:t>
      </w:r>
    </w:p>
    <w:p>
      <w:r>
        <w:rPr>
          <w:rFonts w:ascii="Courier New" w:hAnsi="Courier New"/>
          <w:sz w:val="18"/>
        </w:rPr>
        <w:t xml:space="preserve">    List&lt;T&gt; find(String criteria) throws RepositoryException;</w:t>
      </w:r>
    </w:p>
    <w:p>
      <w:r>
        <w:t>}</w:t>
      </w:r>
    </w:p>
    <w:p/>
    <w:p>
      <w:r>
        <w:t>ABSTRACTION BENEFITS:</w:t>
      </w:r>
    </w:p>
    <w:p>
      <w:pPr>
        <w:pStyle w:val="ListBullet"/>
      </w:pPr>
      <w:r>
        <w:t>- Hides storage implementation (JSON, Database, etc.)</w:t>
      </w:r>
    </w:p>
    <w:p>
      <w:pPr>
        <w:pStyle w:val="ListBullet"/>
      </w:pPr>
      <w:r>
        <w:t>- Users only see CRUD operations</w:t>
      </w:r>
    </w:p>
    <w:p>
      <w:pPr>
        <w:pStyle w:val="ListBullet"/>
      </w:pPr>
      <w:r>
        <w:t>- Can swap implementations without changing client code</w:t>
      </w:r>
    </w:p>
    <w:p/>
    <w:p>
      <w:r>
        <w:t>UploadService&lt;T&gt; Interface:</w:t>
      </w:r>
    </w:p>
    <w:p>
      <w:r>
        <w:t>public interface UploadService&lt;T&gt; {</w:t>
      </w:r>
    </w:p>
    <w:p>
      <w:r>
        <w:rPr>
          <w:rFonts w:ascii="Courier New" w:hAnsi="Courier New"/>
          <w:sz w:val="18"/>
        </w:rPr>
        <w:t xml:space="preserve">    boolean validate(T file) throws ValidationException;</w:t>
      </w:r>
    </w:p>
    <w:p>
      <w:r>
        <w:rPr>
          <w:rFonts w:ascii="Courier New" w:hAnsi="Courier New"/>
          <w:sz w:val="18"/>
        </w:rPr>
        <w:t xml:space="preserve">    void store(T file) throws UploadException;</w:t>
      </w:r>
    </w:p>
    <w:p>
      <w:r>
        <w:rPr>
          <w:rFonts w:ascii="Courier New" w:hAnsi="Courier New"/>
          <w:sz w:val="18"/>
        </w:rPr>
        <w:t xml:space="preserve">    void saveMetadata(T file) throws UploadException;</w:t>
      </w:r>
    </w:p>
    <w:p>
      <w:r>
        <w:t>}</w:t>
      </w:r>
    </w:p>
    <w:p/>
    <w:p>
      <w:r>
        <w:t>ABSTRACTION ACHIEVED:</w:t>
      </w:r>
    </w:p>
    <w:p>
      <w:pPr>
        <w:pStyle w:val="ListBullet"/>
      </w:pPr>
      <w:r>
        <w:t>- User class uses UploadService without knowing FileUploadService details</w:t>
      </w:r>
    </w:p>
    <w:p>
      <w:pPr>
        <w:pStyle w:val="ListBullet"/>
      </w:pPr>
      <w:r>
        <w:t>- Could replace with CloudUploadService without changing User code</w:t>
      </w:r>
    </w:p>
    <w:p/>
    <w:p>
      <w:r>
        <w:t>Searchable&lt;T&gt; and Sortable&lt;T&gt; Interfaces:</w:t>
      </w:r>
    </w:p>
    <w:p>
      <w:r>
        <w:t>Define contracts for search/sort without implementation details</w:t>
      </w:r>
    </w:p>
    <w:p/>
    <w:p>
      <w:pPr>
        <w:pStyle w:val="Heading2"/>
      </w:pPr>
      <w:r>
        <w:t>7.5 GENERICS</w:t>
      </w:r>
    </w:p>
    <w:p/>
    <w:p>
      <w:r>
        <w:t>DEFINITION: Enable types (classes and interfaces) to be parameters when defining</w:t>
      </w:r>
    </w:p>
    <w:p>
      <w:r>
        <w:t>classes, interfaces, and methods.</w:t>
      </w:r>
    </w:p>
    <w:p/>
    <w:p>
      <w:pPr>
        <w:pStyle w:val="Heading2"/>
      </w:pPr>
      <w:r>
        <w:t>7.5.1 GENERIC INTERFACE</w:t>
      </w:r>
    </w:p>
    <w:p/>
    <w:p>
      <w:r>
        <w:t>Repository&lt;T&gt;:</w:t>
      </w:r>
    </w:p>
    <w:p>
      <w:r>
        <w:t>public interface Repository&lt;T&gt; {</w:t>
      </w:r>
    </w:p>
    <w:p>
      <w:r>
        <w:rPr>
          <w:rFonts w:ascii="Courier New" w:hAnsi="Courier New"/>
          <w:sz w:val="18"/>
        </w:rPr>
        <w:t xml:space="preserve">    void add(T item) throws RepositoryException, ValidationException;</w:t>
      </w:r>
    </w:p>
    <w:p>
      <w:r>
        <w:rPr>
          <w:rFonts w:ascii="Courier New" w:hAnsi="Courier New"/>
          <w:sz w:val="18"/>
        </w:rPr>
        <w:t xml:space="preserve">    List&lt;T&gt; getAll() throws RepositoryException;</w:t>
      </w:r>
    </w:p>
    <w:p>
      <w:r>
        <w:t>}</w:t>
      </w:r>
    </w:p>
    <w:p/>
    <w:p>
      <w:r>
        <w:t>USAGE:</w:t>
      </w:r>
    </w:p>
    <w:p>
      <w:pPr>
        <w:pStyle w:val="ListBullet"/>
      </w:pPr>
      <w:r>
        <w:t>- Repository&lt;Student&gt; studentRepository</w:t>
      </w:r>
    </w:p>
    <w:p>
      <w:pPr>
        <w:pStyle w:val="ListBullet"/>
      </w:pPr>
      <w:r>
        <w:t>- Repository&lt;Teacher&gt; teacherRepository</w:t>
      </w:r>
    </w:p>
    <w:p>
      <w:pPr>
        <w:pStyle w:val="ListBullet"/>
      </w:pPr>
      <w:r>
        <w:t>- Repository&lt;Course&gt; courseRepository</w:t>
      </w:r>
    </w:p>
    <w:p/>
    <w:p>
      <w:r>
        <w:t>BENEFITS:</w:t>
      </w:r>
    </w:p>
    <w:p>
      <w:pPr>
        <w:pStyle w:val="ListBullet"/>
      </w:pPr>
      <w:r>
        <w:t>✓ Type safety: Cannot add Teacher to StudentRepository</w:t>
      </w:r>
    </w:p>
    <w:p>
      <w:pPr>
        <w:pStyle w:val="ListBullet"/>
      </w:pPr>
      <w:r>
        <w:t>✓ No casting needed</w:t>
      </w:r>
    </w:p>
    <w:p>
      <w:pPr>
        <w:pStyle w:val="ListBullet"/>
      </w:pPr>
      <w:r>
        <w:t>✓ Single interface for all entity types</w:t>
      </w:r>
    </w:p>
    <w:p/>
    <w:p>
      <w:pPr>
        <w:pStyle w:val="Heading2"/>
      </w:pPr>
      <w:r>
        <w:t>7.5.2 GENERIC IMPLEMENTATIONS</w:t>
      </w:r>
    </w:p>
    <w:p/>
    <w:p>
      <w:r>
        <w:t>public class StudentRepository implements Repository&lt;Student&gt; {</w:t>
      </w:r>
    </w:p>
    <w:p>
      <w:r>
        <w:rPr>
          <w:rFonts w:ascii="Courier New" w:hAnsi="Courier New"/>
          <w:sz w:val="18"/>
        </w:rPr>
        <w:t xml:space="preserve">    private final List&lt;Student&gt; students;</w:t>
      </w:r>
    </w:p>
    <w:p/>
    <w:p>
      <w:r>
        <w:rPr>
          <w:rFonts w:ascii="Courier New" w:hAnsi="Courier New"/>
          <w:sz w:val="18"/>
        </w:rPr>
        <w:t xml:space="preserve">    @Override</w:t>
      </w:r>
    </w:p>
    <w:p>
      <w:r>
        <w:rPr>
          <w:rFonts w:ascii="Courier New" w:hAnsi="Courier New"/>
          <w:sz w:val="18"/>
        </w:rPr>
        <w:t xml:space="preserve">    public void add(Student item) { // Type-specific parameter</w:t>
      </w:r>
    </w:p>
    <w:p>
      <w:r>
        <w:rPr>
          <w:rFonts w:ascii="Courier New" w:hAnsi="Courier New"/>
          <w:sz w:val="18"/>
        </w:rPr>
        <w:t xml:space="preserve">        students.add(item);</w:t>
      </w:r>
    </w:p>
    <w:p>
      <w:r>
        <w:rPr>
          <w:rFonts w:ascii="Courier New" w:hAnsi="Courier New"/>
          <w:sz w:val="18"/>
        </w:rPr>
        <w:t xml:space="preserve">    }</w:t>
      </w:r>
    </w:p>
    <w:p/>
    <w:p>
      <w:r>
        <w:rPr>
          <w:rFonts w:ascii="Courier New" w:hAnsi="Courier New"/>
          <w:sz w:val="18"/>
        </w:rPr>
        <w:t xml:space="preserve">    @Override</w:t>
      </w:r>
    </w:p>
    <w:p>
      <w:r>
        <w:rPr>
          <w:rFonts w:ascii="Courier New" w:hAnsi="Courier New"/>
          <w:sz w:val="18"/>
        </w:rPr>
        <w:t xml:space="preserve">    public List&lt;Student&gt; getAll() { // Type-specific return</w:t>
      </w:r>
    </w:p>
    <w:p>
      <w:r>
        <w:rPr>
          <w:rFonts w:ascii="Courier New" w:hAnsi="Courier New"/>
          <w:sz w:val="18"/>
        </w:rPr>
        <w:t xml:space="preserve">        return new ArrayList&lt;&gt;(students);</w:t>
      </w:r>
    </w:p>
    <w:p>
      <w:r>
        <w:rPr>
          <w:rFonts w:ascii="Courier New" w:hAnsi="Courier New"/>
          <w:sz w:val="18"/>
        </w:rPr>
        <w:t xml:space="preserve">    }</w:t>
      </w:r>
    </w:p>
    <w:p>
      <w:r>
        <w:t>}</w:t>
      </w:r>
    </w:p>
    <w:p/>
    <w:p>
      <w:pPr>
        <w:pStyle w:val="Heading2"/>
      </w:pPr>
      <w:r>
        <w:t>7.5.3 GENERIC SERVICE</w:t>
      </w:r>
    </w:p>
    <w:p/>
    <w:p>
      <w:r>
        <w:t>UploadService&lt;T&gt;:</w:t>
      </w:r>
    </w:p>
    <w:p>
      <w:r>
        <w:t>public interface UploadService&lt;T&gt; {</w:t>
      </w:r>
    </w:p>
    <w:p>
      <w:r>
        <w:rPr>
          <w:rFonts w:ascii="Courier New" w:hAnsi="Courier New"/>
          <w:sz w:val="18"/>
        </w:rPr>
        <w:t xml:space="preserve">    boolean validate(T file);</w:t>
      </w:r>
    </w:p>
    <w:p>
      <w:r>
        <w:rPr>
          <w:rFonts w:ascii="Courier New" w:hAnsi="Courier New"/>
          <w:sz w:val="18"/>
        </w:rPr>
        <w:t xml:space="preserve">    void store(T file);</w:t>
      </w:r>
    </w:p>
    <w:p>
      <w:r>
        <w:t>}</w:t>
      </w:r>
    </w:p>
    <w:p/>
    <w:p>
      <w:r>
        <w:t>public class FileUploadService implements UploadService&lt;File&gt; {</w:t>
      </w:r>
    </w:p>
    <w:p>
      <w:r>
        <w:rPr>
          <w:rFonts w:ascii="Courier New" w:hAnsi="Courier New"/>
          <w:sz w:val="18"/>
        </w:rPr>
        <w:t xml:space="preserve">    @Override</w:t>
      </w:r>
    </w:p>
    <w:p>
      <w:r>
        <w:rPr>
          <w:rFonts w:ascii="Courier New" w:hAnsi="Courier New"/>
          <w:sz w:val="18"/>
        </w:rPr>
        <w:t xml:space="preserve">    public boolean validate(File file) { ... }</w:t>
      </w:r>
    </w:p>
    <w:p>
      <w:r>
        <w:t>}</w:t>
      </w:r>
    </w:p>
    <w:p/>
    <w:p>
      <w:pPr>
        <w:pStyle w:val="Heading2"/>
      </w:pPr>
      <w:r>
        <w:t>7.5.4 DEMONSTRATION IN MAIN</w:t>
      </w:r>
    </w:p>
    <w:p/>
    <w:p>
      <w:r>
        <w:t>Repository&lt;Student&gt; studentRepo = studentRepository;</w:t>
      </w:r>
    </w:p>
    <w:p>
      <w:r>
        <w:t>Repository&lt;Teacher&gt; teacherRepo = teacherRepository;</w:t>
      </w:r>
    </w:p>
    <w:p/>
    <w:p>
      <w:r>
        <w:t>// Type-safe operations</w:t>
      </w:r>
    </w:p>
    <w:p>
      <w:r>
        <w:t>List&lt;Student&gt; students = studentRepo.getAll(); // Returns List&lt;Student&gt;</w:t>
      </w:r>
    </w:p>
    <w:p>
      <w:r>
        <w:t>studentRepo.add(new Student(...)); // Only accepts Student</w:t>
      </w:r>
    </w:p>
    <w:p/>
    <w:p>
      <w:r>
        <w:t>// Compile-time error prevention</w:t>
      </w:r>
    </w:p>
    <w:p>
      <w:r>
        <w:t>// studentRepo.add(new Teacher(...)); // COMPILE ERROR!</w:t>
      </w:r>
    </w:p>
    <w:p/>
    <w:p>
      <w:r>
        <w:t>TERMINAL OUTPUT:</w:t>
      </w:r>
    </w:p>
    <w:p>
      <w:r>
        <w:t>"Generic Repository&lt;T&gt; interface supports type-safe operations:"</w:t>
      </w:r>
    </w:p>
    <w:p>
      <w:r>
        <w:t>"  - Repository&lt;Student&gt; for student data"</w:t>
      </w:r>
    </w:p>
    <w:p>
      <w:r>
        <w:t>"  - Repository&lt;Teacher&gt; for teacher data"</w:t>
      </w:r>
    </w:p>
    <w:p>
      <w:r>
        <w:t>"  - Repository&lt;Admin&gt; for admin data"</w:t>
      </w:r>
    </w:p>
    <w:p>
      <w:r>
        <w:t>"  - Repository&lt;Course&gt; for course data"</w:t>
      </w:r>
    </w:p>
    <w:p/>
    <w:p>
      <w:pPr>
        <w:pStyle w:val="Heading2"/>
      </w:pPr>
      <w:r>
        <w:t>7.6 EXCEPTION HANDLING</w:t>
      </w:r>
    </w:p>
    <w:p/>
    <w:p>
      <w:r>
        <w:t>DEFINITION: Mechanism to handle runtime errors, allowing program to continue</w:t>
      </w:r>
    </w:p>
    <w:p>
      <w:r>
        <w:t>or fail gracefully.</w:t>
      </w:r>
    </w:p>
    <w:p/>
    <w:p>
      <w:pPr>
        <w:pStyle w:val="Heading2"/>
      </w:pPr>
      <w:r>
        <w:t>7.6.1 CUSTOM EXCEPTION HIERARCHY</w:t>
      </w:r>
    </w:p>
    <w:p/>
    <w:p>
      <w:r>
        <w:t>BaseException → ValidationException, NotFoundException, etc.</w:t>
      </w:r>
    </w:p>
    <w:p/>
    <w:p>
      <w:pPr>
        <w:pStyle w:val="Heading2"/>
      </w:pPr>
      <w:r>
        <w:t>7.6.2 TRY-CATCH-FINALLY BLOCKS</w:t>
      </w:r>
    </w:p>
    <w:p/>
    <w:p>
      <w:r>
        <w:t>EXAMPLE 1: Main.java demonstrateOopFeatures()</w:t>
      </w:r>
    </w:p>
    <w:p>
      <w:r>
        <w:t>try {</w:t>
      </w:r>
    </w:p>
    <w:p>
      <w:r>
        <w:rPr>
          <w:rFonts w:ascii="Courier New" w:hAnsi="Courier New"/>
          <w:sz w:val="18"/>
        </w:rPr>
        <w:t xml:space="preserve">    System.out.println("Testing ValidationException...");</w:t>
      </w:r>
    </w:p>
    <w:p>
      <w:r>
        <w:rPr>
          <w:rFonts w:ascii="Courier New" w:hAnsi="Courier New"/>
          <w:sz w:val="18"/>
        </w:rPr>
        <w:t xml:space="preserve">    InputValidator.validateName(""); // Throws exception</w:t>
      </w:r>
    </w:p>
    <w:p/>
    <w:p>
      <w:r>
        <w:t>} catch (ValidationException e) {</w:t>
      </w:r>
    </w:p>
    <w:p>
      <w:r>
        <w:rPr>
          <w:rFonts w:ascii="Courier New" w:hAnsi="Courier New"/>
          <w:sz w:val="18"/>
        </w:rPr>
        <w:t xml:space="preserve">    System.out.println("Caught ValidationException:");</w:t>
      </w:r>
    </w:p>
    <w:p>
      <w:r>
        <w:rPr>
          <w:rFonts w:ascii="Courier New" w:hAnsi="Courier New"/>
          <w:sz w:val="18"/>
        </w:rPr>
        <w:t xml:space="preserve">    System.out.println("  Field: " + e.getFieldName());</w:t>
      </w:r>
    </w:p>
    <w:p>
      <w:r>
        <w:rPr>
          <w:rFonts w:ascii="Courier New" w:hAnsi="Courier New"/>
          <w:sz w:val="18"/>
        </w:rPr>
        <w:t xml:space="preserve">    System.out.println("  Invalid Value: " + e.getInvalidValue());</w:t>
      </w:r>
    </w:p>
    <w:p>
      <w:r>
        <w:rPr>
          <w:rFonts w:ascii="Courier New" w:hAnsi="Courier New"/>
          <w:sz w:val="18"/>
        </w:rPr>
        <w:t xml:space="preserve">    e.log(); // Custom logging</w:t>
      </w:r>
    </w:p>
    <w:p/>
    <w:p>
      <w:r>
        <w:t>} finally {</w:t>
      </w:r>
    </w:p>
    <w:p>
      <w:r>
        <w:rPr>
          <w:rFonts w:ascii="Courier New" w:hAnsi="Courier New"/>
          <w:sz w:val="18"/>
        </w:rPr>
        <w:t xml:space="preserve">    System.out.println("  Validation test completed");</w:t>
      </w:r>
    </w:p>
    <w:p>
      <w:r>
        <w:t>}</w:t>
      </w:r>
    </w:p>
    <w:p/>
    <w:p>
      <w:r>
        <w:t>EXAMPLE 2: User.java upload() method</w:t>
      </w:r>
    </w:p>
    <w:p>
      <w:r>
        <w:t>public void upload(File file) throws UploadException, ValidationException {</w:t>
      </w:r>
    </w:p>
    <w:p>
      <w:r>
        <w:rPr>
          <w:rFonts w:ascii="Courier New" w:hAnsi="Courier New"/>
          <w:sz w:val="18"/>
        </w:rPr>
        <w:t xml:space="preserve">    try {</w:t>
      </w:r>
    </w:p>
    <w:p>
      <w:r>
        <w:rPr>
          <w:rFonts w:ascii="Courier New" w:hAnsi="Courier New"/>
          <w:sz w:val="18"/>
        </w:rPr>
        <w:t xml:space="preserve">        uploadService.validate(file);</w:t>
      </w:r>
    </w:p>
    <w:p>
      <w:r>
        <w:rPr>
          <w:rFonts w:ascii="Courier New" w:hAnsi="Courier New"/>
          <w:sz w:val="18"/>
        </w:rPr>
        <w:t xml:space="preserve">        uploadService.store(file);</w:t>
      </w:r>
    </w:p>
    <w:p>
      <w:r>
        <w:rPr>
          <w:rFonts w:ascii="Courier New" w:hAnsi="Courier New"/>
          <w:sz w:val="18"/>
        </w:rPr>
        <w:t xml:space="preserve">        uploadService.saveMetadata(file);</w:t>
      </w:r>
    </w:p>
    <w:p/>
    <w:p>
      <w:r>
        <w:rPr>
          <w:rFonts w:ascii="Courier New" w:hAnsi="Courier New"/>
          <w:sz w:val="18"/>
        </w:rPr>
        <w:t xml:space="preserve">    } catch (ValidationException e) {</w:t>
      </w:r>
    </w:p>
    <w:p>
      <w:r>
        <w:rPr>
          <w:rFonts w:ascii="Courier New" w:hAnsi="Courier New"/>
          <w:sz w:val="18"/>
        </w:rPr>
        <w:t xml:space="preserve">        e.log();</w:t>
      </w:r>
    </w:p>
    <w:p>
      <w:r>
        <w:rPr>
          <w:rFonts w:ascii="Courier New" w:hAnsi="Courier New"/>
          <w:sz w:val="18"/>
        </w:rPr>
        <w:t xml:space="preserve">        throw e; // Re-throw after logging</w:t>
      </w:r>
    </w:p>
    <w:p>
      <w:r>
        <w:rPr>
          <w:rFonts w:ascii="Courier New" w:hAnsi="Courier New"/>
          <w:sz w:val="18"/>
        </w:rPr>
        <w:t xml:space="preserve">    } catch (UploadException e) {</w:t>
      </w:r>
    </w:p>
    <w:p>
      <w:r>
        <w:rPr>
          <w:rFonts w:ascii="Courier New" w:hAnsi="Courier New"/>
          <w:sz w:val="18"/>
        </w:rPr>
        <w:t xml:space="preserve">        e.log();</w:t>
      </w:r>
    </w:p>
    <w:p>
      <w:r>
        <w:rPr>
          <w:rFonts w:ascii="Courier New" w:hAnsi="Courier New"/>
          <w:sz w:val="18"/>
        </w:rPr>
        <w:t xml:space="preserve">        throw e;</w:t>
      </w:r>
    </w:p>
    <w:p>
      <w:r>
        <w:rPr>
          <w:rFonts w:ascii="Courier New" w:hAnsi="Courier New"/>
          <w:sz w:val="18"/>
        </w:rPr>
        <w:t xml:space="preserve">    }</w:t>
      </w:r>
    </w:p>
    <w:p>
      <w:r>
        <w:t>}</w:t>
      </w:r>
    </w:p>
    <w:p/>
    <w:p>
      <w:pPr>
        <w:pStyle w:val="Heading2"/>
      </w:pPr>
      <w:r>
        <w:t>7.6.3 THROWING CUSTOM EXCEPTIONS</w:t>
      </w:r>
    </w:p>
    <w:p/>
    <w:p>
      <w:r>
        <w:t>InputValidator.java:</w:t>
      </w:r>
    </w:p>
    <w:p>
      <w:r>
        <w:t>public static void validateName(String name) throws ValidationException {</w:t>
      </w:r>
    </w:p>
    <w:p>
      <w:r>
        <w:rPr>
          <w:rFonts w:ascii="Courier New" w:hAnsi="Courier New"/>
          <w:sz w:val="18"/>
        </w:rPr>
        <w:t xml:space="preserve">    if (name == null || name.trim().isEmpty()) {</w:t>
      </w:r>
    </w:p>
    <w:p>
      <w:r>
        <w:rPr>
          <w:rFonts w:ascii="Courier New" w:hAnsi="Courier New"/>
          <w:sz w:val="18"/>
        </w:rPr>
        <w:t xml:space="preserve">        throw new ValidationException(</w:t>
      </w:r>
    </w:p>
    <w:p>
      <w:r>
        <w:rPr>
          <w:rFonts w:ascii="Courier New" w:hAnsi="Courier New"/>
          <w:sz w:val="18"/>
        </w:rPr>
        <w:t xml:space="preserve">            "⚠️ Invalid input: Name cannot be empty",</w:t>
      </w:r>
    </w:p>
    <w:p>
      <w:r>
        <w:rPr>
          <w:rFonts w:ascii="Courier New" w:hAnsi="Courier New"/>
          <w:sz w:val="18"/>
        </w:rPr>
        <w:t xml:space="preserve">            "name",</w:t>
      </w:r>
    </w:p>
    <w:p>
      <w:r>
        <w:rPr>
          <w:rFonts w:ascii="Courier New" w:hAnsi="Courier New"/>
          <w:sz w:val="18"/>
        </w:rPr>
        <w:t xml:space="preserve">            name</w:t>
      </w:r>
    </w:p>
    <w:p>
      <w:r>
        <w:rPr>
          <w:rFonts w:ascii="Courier New" w:hAnsi="Courier New"/>
          <w:sz w:val="18"/>
        </w:rPr>
        <w:t xml:space="preserve">        );</w:t>
      </w:r>
    </w:p>
    <w:p>
      <w:r>
        <w:rPr>
          <w:rFonts w:ascii="Courier New" w:hAnsi="Courier New"/>
          <w:sz w:val="18"/>
        </w:rPr>
        <w:t xml:space="preserve">    }</w:t>
      </w:r>
    </w:p>
    <w:p>
      <w:r>
        <w:t>}</w:t>
      </w:r>
    </w:p>
    <w:p/>
    <w:p>
      <w:pPr>
        <w:pStyle w:val="Heading2"/>
      </w:pPr>
      <w:r>
        <w:t>7.6.4 EXCEPTION PROPAGATION</w:t>
      </w:r>
    </w:p>
    <w:p/>
    <w:p>
      <w:r>
        <w:t>StudentRepository.add():</w:t>
      </w:r>
    </w:p>
    <w:p>
      <w:r>
        <w:t>public void add(Student student) throws RepositoryException, ValidationException {</w:t>
      </w:r>
    </w:p>
    <w:p>
      <w:r>
        <w:rPr>
          <w:rFonts w:ascii="Courier New" w:hAnsi="Courier New"/>
          <w:sz w:val="18"/>
        </w:rPr>
        <w:t xml:space="preserve">    if (student == null) {</w:t>
      </w:r>
    </w:p>
    <w:p>
      <w:r>
        <w:rPr>
          <w:rFonts w:ascii="Courier New" w:hAnsi="Courier New"/>
          <w:sz w:val="18"/>
        </w:rPr>
        <w:t xml:space="preserve">        throw new ValidationException("Student cannot be null", "student", "null");</w:t>
      </w:r>
    </w:p>
    <w:p>
      <w:r>
        <w:rPr>
          <w:rFonts w:ascii="Courier New" w:hAnsi="Courier New"/>
          <w:sz w:val="18"/>
        </w:rPr>
        <w:t xml:space="preserve">    }</w:t>
      </w:r>
    </w:p>
    <w:p>
      <w:r>
        <w:rPr>
          <w:rFonts w:ascii="Courier New" w:hAnsi="Courier New"/>
          <w:sz w:val="18"/>
        </w:rPr>
        <w:t xml:space="preserve">    students.add(student);</w:t>
      </w:r>
    </w:p>
    <w:p>
      <w:r>
        <w:rPr>
          <w:rFonts w:ascii="Courier New" w:hAnsi="Courier New"/>
          <w:sz w:val="18"/>
        </w:rPr>
        <w:t xml:space="preserve">    saveAll(); // May throw RepositoryException</w:t>
      </w:r>
    </w:p>
    <w:p>
      <w:r>
        <w:t>}</w:t>
      </w:r>
    </w:p>
    <w:p/>
    <w:p>
      <w:pPr>
        <w:pStyle w:val="Heading2"/>
      </w:pPr>
      <w:r>
        <w:t>7.7 COLLECTIONS FRAMEWORK</w:t>
      </w:r>
    </w:p>
    <w:p/>
    <w:p>
      <w:r>
        <w:t>DEFINITION: Unified architecture for representing and manipulating collections</w:t>
      </w:r>
    </w:p>
    <w:p>
      <w:r>
        <w:t>of objects.</w:t>
      </w:r>
    </w:p>
    <w:p/>
    <w:p>
      <w:pPr>
        <w:pStyle w:val="Heading2"/>
      </w:pPr>
      <w:r>
        <w:t>7.7.1 ARRAYLIST USAGE</w:t>
      </w:r>
    </w:p>
    <w:p/>
    <w:p>
      <w:r>
        <w:t>Student.java:</w:t>
      </w:r>
    </w:p>
    <w:p>
      <w:r>
        <w:t>private List&lt;Course&gt; courses = new ArrayList&lt;&gt;();</w:t>
      </w:r>
    </w:p>
    <w:p/>
    <w:p>
      <w:r>
        <w:t>Teacher.java:</w:t>
      </w:r>
    </w:p>
    <w:p>
      <w:r>
        <w:t>private List&lt;Student&gt; students = new ArrayList&lt;&gt;();</w:t>
      </w:r>
    </w:p>
    <w:p>
      <w:r>
        <w:t>private List&lt;Course&gt; courses = new ArrayList&lt;&gt;();</w:t>
      </w:r>
    </w:p>
    <w:p/>
    <w:p>
      <w:r>
        <w:t>Repository Implementations:</w:t>
      </w:r>
    </w:p>
    <w:p>
      <w:r>
        <w:t>private final List&lt;Student&gt; students = new ArrayList&lt;&gt;();</w:t>
      </w:r>
    </w:p>
    <w:p/>
    <w:p>
      <w:pPr>
        <w:pStyle w:val="Heading2"/>
      </w:pPr>
      <w:r>
        <w:t>7.7.2 LIST OPERATIONS</w:t>
      </w:r>
    </w:p>
    <w:p/>
    <w:p>
      <w:r>
        <w:t>ADDING:</w:t>
      </w:r>
    </w:p>
    <w:p>
      <w:r>
        <w:t>courses.add(course);</w:t>
      </w:r>
    </w:p>
    <w:p>
      <w:r>
        <w:t>students.add(student);</w:t>
      </w:r>
    </w:p>
    <w:p/>
    <w:p>
      <w:r>
        <w:t>REMOVING:</w:t>
      </w:r>
    </w:p>
    <w:p>
      <w:r>
        <w:t>students.removeIf(s -&gt; s.getUserId() == targetId); // Lambda expression</w:t>
      </w:r>
    </w:p>
    <w:p/>
    <w:p>
      <w:r>
        <w:t>CHECKING:</w:t>
      </w:r>
    </w:p>
    <w:p>
      <w:r>
        <w:t>if (!courses.contains(course)) { ... }</w:t>
      </w:r>
    </w:p>
    <w:p/>
    <w:p>
      <w:r>
        <w:t>GETTING:</w:t>
      </w:r>
    </w:p>
    <w:p>
      <w:r>
        <w:t>Student s = students.get(index);</w:t>
      </w:r>
    </w:p>
    <w:p/>
    <w:p>
      <w:pPr>
        <w:pStyle w:val="Heading2"/>
      </w:pPr>
      <w:r>
        <w:t>7.7.3 ENHANCED FOR-LOOP</w:t>
      </w:r>
    </w:p>
    <w:p/>
    <w:p>
      <w:r>
        <w:t>for (User user : users) {</w:t>
      </w:r>
    </w:p>
    <w:p>
      <w:r>
        <w:rPr>
          <w:rFonts w:ascii="Courier New" w:hAnsi="Courier New"/>
          <w:sz w:val="18"/>
        </w:rPr>
        <w:t xml:space="preserve">    System.out.println(user.getName());</w:t>
      </w:r>
    </w:p>
    <w:p>
      <w:r>
        <w:rPr>
          <w:rFonts w:ascii="Courier New" w:hAnsi="Courier New"/>
          <w:sz w:val="18"/>
        </w:rPr>
        <w:t xml:space="preserve">    user.login();</w:t>
      </w:r>
    </w:p>
    <w:p>
      <w:r>
        <w:t>}</w:t>
      </w:r>
    </w:p>
    <w:p/>
    <w:p>
      <w:pPr>
        <w:pStyle w:val="Heading2"/>
      </w:pPr>
      <w:r>
        <w:t>7.7.4 STREAM API AND LAMBDA EXPRESSIONS</w:t>
      </w:r>
    </w:p>
    <w:p/>
    <w:p>
      <w:r>
        <w:t>StudentRepository.find():</w:t>
      </w:r>
    </w:p>
    <w:p>
      <w:r>
        <w:t>return students.stream()</w:t>
      </w:r>
    </w:p>
    <w:p>
      <w:r>
        <w:rPr>
          <w:rFonts w:ascii="Courier New" w:hAnsi="Courier New"/>
          <w:sz w:val="18"/>
        </w:rPr>
        <w:t xml:space="preserve">    .filter(student -&gt; </w:t>
      </w:r>
    </w:p>
    <w:p>
      <w:r>
        <w:rPr>
          <w:rFonts w:ascii="Courier New" w:hAnsi="Courier New"/>
          <w:sz w:val="18"/>
        </w:rPr>
        <w:t xml:space="preserve">        student.getName().toLowerCase().contains(criteria.toLowerCase()) ||</w:t>
      </w:r>
    </w:p>
    <w:p>
      <w:r>
        <w:rPr>
          <w:rFonts w:ascii="Courier New" w:hAnsi="Courier New"/>
          <w:sz w:val="18"/>
        </w:rPr>
        <w:t xml:space="preserve">        student.getEmail().toLowerCase().contains(criteria.toLowerCase()))</w:t>
      </w:r>
    </w:p>
    <w:p>
      <w:r>
        <w:rPr>
          <w:rFonts w:ascii="Courier New" w:hAnsi="Courier New"/>
          <w:sz w:val="18"/>
        </w:rPr>
        <w:t xml:space="preserve">    .collect(Collectors.toList());</w:t>
      </w:r>
    </w:p>
    <w:p/>
    <w:p>
      <w:r>
        <w:t>FEATURES DEMONSTRATED:</w:t>
      </w:r>
    </w:p>
    <w:p>
      <w:pPr>
        <w:pStyle w:val="ListBullet"/>
      </w:pPr>
      <w:r>
        <w:t>✓ Stream creation: students.stream()</w:t>
      </w:r>
    </w:p>
    <w:p>
      <w:pPr>
        <w:pStyle w:val="ListBullet"/>
      </w:pPr>
      <w:r>
        <w:t>✓ Filtering: filter(lambda)</w:t>
      </w:r>
    </w:p>
    <w:p>
      <w:pPr>
        <w:pStyle w:val="ListBullet"/>
      </w:pPr>
      <w:r>
        <w:t>✓ Lambda expression: student -&gt; condition</w:t>
      </w:r>
    </w:p>
    <w:p>
      <w:pPr>
        <w:pStyle w:val="ListBullet"/>
      </w:pPr>
      <w:r>
        <w:t>✓ Collection: collect(Collectors.toList())</w:t>
      </w:r>
    </w:p>
    <w:p/>
    <w:p>
      <w:pPr>
        <w:pStyle w:val="Heading2"/>
      </w:pPr>
      <w:r>
        <w:t>7.8 CONSTRUCTOR FEATURES</w:t>
      </w:r>
    </w:p>
    <w:p/>
    <w:p>
      <w:pPr>
        <w:pStyle w:val="Heading2"/>
      </w:pPr>
      <w:r>
        <w:t>7.8.1 CONSTRUCTOR OVERLOADING</w:t>
      </w:r>
    </w:p>
    <w:p/>
    <w:p>
      <w:r>
        <w:t>User Class:</w:t>
      </w:r>
    </w:p>
    <w:p>
      <w:r>
        <w:t>public User() {} // Default</w:t>
      </w:r>
    </w:p>
    <w:p>
      <w:r>
        <w:t>public User(int userId, String name, ...) { ... } // Parameterized</w:t>
      </w:r>
    </w:p>
    <w:p/>
    <w:p>
      <w:r>
        <w:t>7.8.2 CONSTRUCTOR CHAINING WITH super()</w:t>
      </w:r>
    </w:p>
    <w:p/>
    <w:p>
      <w:r>
        <w:t>Student Constructor:</w:t>
      </w:r>
    </w:p>
    <w:p>
      <w:r>
        <w:t>public Student(int userId, String name, String email,</w:t>
      </w:r>
    </w:p>
    <w:p>
      <w:r>
        <w:rPr>
          <w:rFonts w:ascii="Courier New" w:hAnsi="Courier New"/>
          <w:sz w:val="18"/>
        </w:rPr>
        <w:t xml:space="preserve">               String username, String password, String id) {</w:t>
      </w:r>
    </w:p>
    <w:p>
      <w:r>
        <w:rPr>
          <w:rFonts w:ascii="Courier New" w:hAnsi="Courier New"/>
          <w:sz w:val="18"/>
        </w:rPr>
        <w:t xml:space="preserve">    super(userId, name, email, username, password); // Call parent</w:t>
      </w:r>
    </w:p>
    <w:p>
      <w:r>
        <w:rPr>
          <w:rFonts w:ascii="Courier New" w:hAnsi="Courier New"/>
          <w:sz w:val="18"/>
        </w:rPr>
        <w:t xml:space="preserve">    this.id = id;</w:t>
      </w:r>
    </w:p>
    <w:p>
      <w:r>
        <w:t>}</w:t>
      </w:r>
    </w:p>
    <w:p/>
    <w:p>
      <w:pPr>
        <w:pStyle w:val="Heading2"/>
      </w:pPr>
      <w:r>
        <w:t>7.9 ACCESS MODIFIERS</w:t>
      </w:r>
    </w:p>
    <w:p/>
    <w:p>
      <w:r>
        <w:t>PRIVATE: userId, name, password in User</w:t>
      </w:r>
    </w:p>
    <w:p>
      <w:r>
        <w:t>PUBLIC: getters, setters, interface methods</w:t>
      </w:r>
    </w:p>
    <w:p>
      <w:r>
        <w:t>PROTECTED: (implicitly in inheritance)</w:t>
      </w:r>
    </w:p>
    <w:p>
      <w:r>
        <w:t>DEFAULT: Package-private (some utility classes)</w:t>
      </w:r>
    </w:p>
    <w:p/>
    <w:p/>
    <w:p/>
    <w:p/>
    <w:p>
      <w:r>
        <w:rPr>
          <w:rFonts w:ascii="Courier New" w:hAnsi="Courier New"/>
          <w:sz w:val="18"/>
        </w:rPr>
        <w:t xml:space="preserve">            8. OUTPUT SCREENSHOTS AND TEST CASES</w:t>
      </w:r>
    </w:p>
    <w:p/>
    <w:p>
      <w:r>
        <w:t>Note: As a console-based application, this section describes the terminal</w:t>
      </w:r>
    </w:p>
    <w:p>
      <w:r>
        <w:t>output with sample screenshots/outputs.</w:t>
      </w:r>
    </w:p>
    <w:p/>
    <w:p>
      <w:pPr>
        <w:pStyle w:val="Heading2"/>
      </w:pPr>
      <w:r>
        <w:t>8.1 SYSTEM INITIALIZATION OUTPUT</w:t>
      </w:r>
    </w:p>
    <w:p/>
    <w:p>
      <w:r>
        <w:rPr>
          <w:rFonts w:ascii="Courier New" w:hAnsi="Courier New"/>
          <w:sz w:val="18"/>
        </w:rPr>
        <w:t xml:space="preserve">   Learning Management System (LMS)     </w:t>
      </w:r>
    </w:p>
    <w:p>
      <w:r>
        <w:rPr>
          <w:rFonts w:ascii="Courier New" w:hAnsi="Courier New"/>
          <w:sz w:val="18"/>
        </w:rPr>
        <w:t xml:space="preserve">     Based on PlantUML Specification     </w:t>
      </w:r>
    </w:p>
    <w:p>
      <w:r>
        <w:t>Initializing comprehensive LMS system...</w:t>
      </w:r>
    </w:p>
    <w:p/>
    <w:p>
      <w:r>
        <w:t>Loaded 3 students from students.json</w:t>
      </w:r>
    </w:p>
    <w:p>
      <w:r>
        <w:t>Loaded 3 teachers from teachers.json</w:t>
      </w:r>
    </w:p>
    <w:p>
      <w:r>
        <w:t>Loaded 1 admins from admins.json</w:t>
      </w:r>
    </w:p>
    <w:p>
      <w:r>
        <w:t>Loaded 3 courses from courses.json</w:t>
      </w:r>
    </w:p>
    <w:p>
      <w:r>
        <w:t>Loaded 3 messages from messages.json</w:t>
      </w:r>
    </w:p>
    <w:p>
      <w:r>
        <w:t>Loaded 3 assignments from assignments.json</w:t>
      </w:r>
    </w:p>
    <w:p>
      <w:r>
        <w:t>Loaded 3 grades from grades.json</w:t>
      </w:r>
    </w:p>
    <w:p>
      <w:r>
        <w:t>Submission data file does not exist. Starting with empty repository.</w:t>
      </w:r>
    </w:p>
    <w:p/>
    <w:p>
      <w:r>
        <w:t>LMS system initialized successfully!</w:t>
      </w:r>
    </w:p>
    <w:p>
      <w:r>
        <w:t>JSON files: students.json, teachers.json, admins.json, courses.json,</w:t>
      </w:r>
    </w:p>
    <w:p>
      <w:r>
        <w:rPr>
          <w:rFonts w:ascii="Courier New" w:hAnsi="Courier New"/>
          <w:sz w:val="18"/>
        </w:rPr>
        <w:t xml:space="preserve">            messages.json, assignments.json, grades.json</w:t>
      </w:r>
    </w:p>
    <w:p/>
    <w:p>
      <w:r>
        <w:t>=== LMS SYSTEM STATISTICS ===</w:t>
      </w:r>
    </w:p>
    <w:p>
      <w:r>
        <w:t>Total Students: 3</w:t>
      </w:r>
    </w:p>
    <w:p>
      <w:r>
        <w:t>Total Teachers: 3</w:t>
      </w:r>
    </w:p>
    <w:p>
      <w:r>
        <w:t>Total Admins: 1</w:t>
      </w:r>
    </w:p>
    <w:p>
      <w:r>
        <w:t>Total Courses: 3</w:t>
      </w:r>
    </w:p>
    <w:p>
      <w:r>
        <w:t>Data files: students.json, teachers.json, admins.json, courses.json</w:t>
      </w:r>
    </w:p>
    <w:p>
      <w:r>
        <w:t>Upload directory: uploads/</w:t>
      </w:r>
    </w:p>
    <w:p/>
    <w:p>
      <w:pPr>
        <w:pStyle w:val="Heading2"/>
      </w:pPr>
      <w:r>
        <w:t>8.2 OOP FEATURES DEMONSTRATION</w:t>
      </w:r>
    </w:p>
    <w:p/>
    <w:p>
      <w:r>
        <w:rPr>
          <w:rFonts w:ascii="Courier New" w:hAnsi="Courier New"/>
          <w:sz w:val="18"/>
        </w:rPr>
        <w:t xml:space="preserve">     COMPREHENSIVE LMS OOP FEATURES DEMONSTRATION</w:t>
      </w:r>
    </w:p>
    <w:p>
      <w:r>
        <w:rPr>
          <w:rFonts w:ascii="Courier New" w:hAnsi="Courier New"/>
          <w:sz w:val="18"/>
        </w:rPr>
        <w:t xml:space="preserve">        Based on PlantUML Class Diagram</w:t>
      </w:r>
    </w:p>
    <w:p/>
    <w:p>
      <w:pPr>
        <w:pStyle w:val="Heading1"/>
      </w:pPr>
      <w:r>
        <w:t>1. === INHERITANCE DEMONSTRATION ===</w:t>
      </w:r>
    </w:p>
    <w:p>
      <w:r>
        <w:t>Creating all User hierarchy objects (User -&gt; Admin, Teacher, Student, Principal):</w:t>
      </w:r>
    </w:p>
    <w:p>
      <w:pPr>
        <w:pStyle w:val="ListBullet"/>
      </w:pPr>
      <w:r>
        <w:t>✓ Admin created: Alice Smith (inherits from User)</w:t>
      </w:r>
    </w:p>
    <w:p>
      <w:pPr>
        <w:pStyle w:val="ListBullet"/>
      </w:pPr>
      <w:r>
        <w:t>✓ Teacher created: Bob Johnson (inherits from User)</w:t>
      </w:r>
    </w:p>
    <w:p>
      <w:pPr>
        <w:pStyle w:val="ListBullet"/>
      </w:pPr>
      <w:r>
        <w:t>✓ Student created: Charlie Brown (inherits from User)</w:t>
      </w:r>
    </w:p>
    <w:p>
      <w:pPr>
        <w:pStyle w:val="ListBullet"/>
      </w:pPr>
      <w:r>
        <w:t>✓ Principal created: Diana Wilson (inherits from User)</w:t>
      </w:r>
    </w:p>
    <w:p/>
    <w:p>
      <w:pPr>
        <w:pStyle w:val="Heading1"/>
      </w:pPr>
      <w:r>
        <w:t>2. === POLYMORPHISM DEMONSTRATION ===</w:t>
      </w:r>
    </w:p>
    <w:p>
      <w:r>
        <w:t>Using polymorphism with User reference to call overridden methods:</w:t>
      </w:r>
    </w:p>
    <w:p>
      <w:r>
        <w:t>User Type: Admin</w:t>
      </w:r>
    </w:p>
    <w:p>
      <w:r>
        <w:t>Role: ADMIN</w:t>
      </w:r>
    </w:p>
    <w:p>
      <w:r>
        <w:t>User alice (ADMIN) logged in successfully</w:t>
      </w:r>
    </w:p>
    <w:p>
      <w:r>
        <w:t>User alice (ADMIN) logged out</w:t>
      </w:r>
    </w:p>
    <w:p/>
    <w:p>
      <w:r>
        <w:t>User Type: Teacher</w:t>
      </w:r>
    </w:p>
    <w:p>
      <w:r>
        <w:t>Role: TEACHER</w:t>
      </w:r>
    </w:p>
    <w:p>
      <w:r>
        <w:t>User bob (TEACHER) logged in successfully</w:t>
      </w:r>
    </w:p>
    <w:p>
      <w:r>
        <w:t>User bob (TEACHER) logged out</w:t>
      </w:r>
    </w:p>
    <w:p/>
    <w:p>
      <w:r>
        <w:t>User Type: Student</w:t>
      </w:r>
    </w:p>
    <w:p>
      <w:r>
        <w:t>Role: STUDENT</w:t>
      </w:r>
    </w:p>
    <w:p>
      <w:r>
        <w:t>User charlie (STUDENT) logged in successfully</w:t>
      </w:r>
    </w:p>
    <w:p>
      <w:r>
        <w:t>User charlie (STUDENT) logged out</w:t>
      </w:r>
    </w:p>
    <w:p/>
    <w:p>
      <w:r>
        <w:t>User Type: Principal</w:t>
      </w:r>
    </w:p>
    <w:p>
      <w:r>
        <w:t>Role: PRINCIPAL</w:t>
      </w:r>
    </w:p>
    <w:p>
      <w:r>
        <w:t>User diana (PRINCIPAL) logged in successfully</w:t>
      </w:r>
    </w:p>
    <w:p>
      <w:r>
        <w:t>User diana (PRINCIPAL) logged out</w:t>
      </w:r>
    </w:p>
    <w:p/>
    <w:p>
      <w:pPr>
        <w:pStyle w:val="Heading1"/>
      </w:pPr>
      <w:r>
        <w:t>3. === ENCAPSULATION DEMONSTRATION ===</w:t>
      </w:r>
    </w:p>
    <w:p>
      <w:r>
        <w:t>Demonstrating encapsulation with private fields and public getters/setters:</w:t>
      </w:r>
    </w:p>
    <w:p>
      <w:r>
        <w:t>Original student ID: 3001</w:t>
      </w:r>
    </w:p>
    <w:p>
      <w:r>
        <w:t>Updated student ID: 3002</w:t>
      </w:r>
    </w:p>
    <w:p>
      <w:r>
        <w:t>Teacher email (encapsulated): bob@lms.edu</w:t>
      </w:r>
    </w:p>
    <w:p>
      <w:r>
        <w:t>Updated teacher email: bob.johnson@lms.edu</w:t>
      </w:r>
    </w:p>
    <w:p/>
    <w:p>
      <w:pPr>
        <w:pStyle w:val="Heading1"/>
      </w:pPr>
      <w:r>
        <w:t>4. === GENERICS DEMONSTRATION ===</w:t>
      </w:r>
    </w:p>
    <w:p>
      <w:r>
        <w:t>Using Generic Repository&lt;T&gt; interface with different types:</w:t>
      </w:r>
    </w:p>
    <w:p>
      <w:r>
        <w:t>(Demo uses in-memory objects only - no persistent storage pollution)</w:t>
      </w:r>
    </w:p>
    <w:p>
      <w:r>
        <w:t>Generic Repository&lt;T&gt; interface supports type-safe operations:</w:t>
      </w:r>
    </w:p>
    <w:p>
      <w:pPr>
        <w:pStyle w:val="ListBullet"/>
      </w:pPr>
      <w:r>
        <w:t>- Repository&lt;Student&gt; for student data</w:t>
      </w:r>
    </w:p>
    <w:p>
      <w:pPr>
        <w:pStyle w:val="ListBullet"/>
      </w:pPr>
      <w:r>
        <w:t>- Repository&lt;Teacher&gt; for teacher data</w:t>
      </w:r>
    </w:p>
    <w:p>
      <w:pPr>
        <w:pStyle w:val="ListBullet"/>
      </w:pPr>
      <w:r>
        <w:t>- Repository&lt;Admin&gt; for admin data</w:t>
      </w:r>
    </w:p>
    <w:p>
      <w:pPr>
        <w:pStyle w:val="ListBullet"/>
      </w:pPr>
      <w:r>
        <w:t>- Repository&lt;Course&gt; for course data</w:t>
      </w:r>
    </w:p>
    <w:p>
      <w:r>
        <w:t>Generic repositories working with different types successfully!</w:t>
      </w:r>
    </w:p>
    <w:p>
      <w:r>
        <w:t>Current repository counts - Students: 3, Teachers: 3, Admins: 1, Courses: 3</w:t>
      </w:r>
    </w:p>
    <w:p/>
    <w:p>
      <w:pPr>
        <w:pStyle w:val="Heading1"/>
      </w:pPr>
      <w:r>
        <w:t>5. === CUSTOM EXCEPTION HIERARCHY DEMONSTRATION ===</w:t>
      </w:r>
    </w:p>
    <w:p>
      <w:r>
        <w:t>Demonstrating comprehensive exception hierarchy with try-catch-finally:</w:t>
      </w:r>
    </w:p>
    <w:p/>
    <w:p>
      <w:r>
        <w:t>Testing ValidationException...</w:t>
      </w:r>
    </w:p>
    <w:p>
      <w:r>
        <w:t>Caught ValidationException:</w:t>
      </w:r>
    </w:p>
    <w:p>
      <w:r>
        <w:t>Field: name</w:t>
      </w:r>
    </w:p>
    <w:p>
      <w:r>
        <w:t>Invalid Value:</w:t>
      </w:r>
    </w:p>
    <w:p>
      <w:r>
        <w:t>[2025-10-05T11:47:06] ValidationException: ⚠️ Invalid input: Name cannot be empty</w:t>
      </w:r>
    </w:p>
    <w:p>
      <w:r>
        <w:t>Invalid field: name = ''</w:t>
      </w:r>
    </w:p>
    <w:p>
      <w:r>
        <w:t>Validation test completed (finally block executed)</w:t>
      </w:r>
    </w:p>
    <w:p/>
    <w:p>
      <w:r>
        <w:t>Testing NotFoundException...</w:t>
      </w:r>
    </w:p>
    <w:p>
      <w:r>
        <w:t>Caught NotFoundException:</w:t>
      </w:r>
    </w:p>
    <w:p>
      <w:r>
        <w:t>Entity Type: Student</w:t>
      </w:r>
    </w:p>
    <w:p>
      <w:r>
        <w:t>Search Criteria: null</w:t>
      </w:r>
    </w:p>
    <w:p>
      <w:r>
        <w:t>[2025-10-05T11:47:06] NotFoundException: Student not found</w:t>
      </w:r>
    </w:p>
    <w:p>
      <w:r>
        <w:t>Entity: Student, Search criteria: null</w:t>
      </w:r>
    </w:p>
    <w:p>
      <w:r>
        <w:t>NotFound test completed (finally block executed)</w:t>
      </w:r>
    </w:p>
    <w:p/>
    <w:p/>
    <w:p>
      <w:pPr>
        <w:pStyle w:val="Heading2"/>
      </w:pPr>
      <w:r>
        <w:t>8.3 MAIN MENU DISPLAY</w:t>
      </w:r>
    </w:p>
    <w:p/>
    <w:p>
      <w:r>
        <w:rPr>
          <w:rFonts w:ascii="Courier New" w:hAnsi="Courier New"/>
          <w:sz w:val="18"/>
        </w:rPr>
        <w:t xml:space="preserve">         LMS MAIN MENU</w:t>
      </w:r>
    </w:p>
    <w:p>
      <w:r>
        <w:t>1. Role-based Access Demo</w:t>
      </w:r>
    </w:p>
    <w:p>
      <w:r>
        <w:t>2. Search &amp; Sort Demo</w:t>
      </w:r>
    </w:p>
    <w:p>
      <w:r>
        <w:t>3. File Upload Demo</w:t>
      </w:r>
    </w:p>
    <w:p>
      <w:r>
        <w:t>4. User Management</w:t>
      </w:r>
    </w:p>
    <w:p>
      <w:r>
        <w:t>5. Course Management</w:t>
      </w:r>
    </w:p>
    <w:p>
      <w:r>
        <w:t>6. System Statistics</w:t>
      </w:r>
    </w:p>
    <w:p>
      <w:r>
        <w:t>7. Complete OOP Features Demo</w:t>
      </w:r>
    </w:p>
    <w:p>
      <w:r>
        <w:t>0. Exit</w:t>
      </w:r>
    </w:p>
    <w:p>
      <w:r>
        <w:t>Choose an option:</w:t>
      </w:r>
    </w:p>
    <w:p/>
    <w:p>
      <w:pPr>
        <w:pStyle w:val="Heading2"/>
      </w:pPr>
      <w:r>
        <w:t>8.4 TEST CASE 1: STUDENT REGISTRATION</w:t>
      </w:r>
    </w:p>
    <w:p/>
    <w:p>
      <w:r>
        <w:t>TEST SCENARIO: Register a new student through Admin</w:t>
      </w:r>
    </w:p>
    <w:p/>
    <w:p>
      <w:r>
        <w:t>INPUT:</w:t>
      </w:r>
    </w:p>
    <w:p>
      <w:pPr>
        <w:pStyle w:val="ListBullet"/>
      </w:pPr>
      <w:r>
        <w:t>- Name: Test Student</w:t>
      </w:r>
    </w:p>
    <w:p>
      <w:pPr>
        <w:pStyle w:val="ListBullet"/>
      </w:pPr>
      <w:r>
        <w:t>- Email: test@student.edu</w:t>
      </w:r>
    </w:p>
    <w:p>
      <w:pPr>
        <w:pStyle w:val="ListBullet"/>
      </w:pPr>
      <w:r>
        <w:t>- Username: teststudent</w:t>
      </w:r>
    </w:p>
    <w:p>
      <w:pPr>
        <w:pStyle w:val="ListBullet"/>
      </w:pPr>
      <w:r>
        <w:t>- Password: test123</w:t>
      </w:r>
    </w:p>
    <w:p>
      <w:pPr>
        <w:pStyle w:val="ListBullet"/>
      </w:pPr>
      <w:r>
        <w:t>- Student ID: S9999</w:t>
      </w:r>
    </w:p>
    <w:p/>
    <w:p>
      <w:r>
        <w:t>EXPECTED OUTPUT:</w:t>
      </w:r>
    </w:p>
    <w:p>
      <w:pPr>
        <w:pStyle w:val="ListBullet"/>
      </w:pPr>
      <w:r>
        <w:t>✓ Input validation successful</w:t>
      </w:r>
    </w:p>
    <w:p>
      <w:pPr>
        <w:pStyle w:val="ListBullet"/>
      </w:pPr>
      <w:r>
        <w:t>✓ Student object created</w:t>
      </w:r>
    </w:p>
    <w:p>
      <w:pPr>
        <w:pStyle w:val="ListBullet"/>
      </w:pPr>
      <w:r>
        <w:t>✓ Added to repository</w:t>
      </w:r>
    </w:p>
    <w:p>
      <w:pPr>
        <w:pStyle w:val="ListBullet"/>
      </w:pPr>
      <w:r>
        <w:t>✓ Data saved to students.json</w:t>
      </w:r>
    </w:p>
    <w:p>
      <w:pPr>
        <w:pStyle w:val="ListBullet"/>
      </w:pPr>
      <w:r>
        <w:t>✓ Confirmation message displayed</w:t>
      </w:r>
    </w:p>
    <w:p/>
    <w:p>
      <w:r>
        <w:t>ACTUAL OUTPUT:</w:t>
      </w:r>
    </w:p>
    <w:p>
      <w:r>
        <w:t>StudentRepository: Added student Test Student</w:t>
      </w:r>
    </w:p>
    <w:p>
      <w:r>
        <w:t>Student registered successfully: Test Student (S9999)</w:t>
      </w:r>
    </w:p>
    <w:p/>
    <w:p>
      <w:r>
        <w:t>VALIDATION CHECKS:</w:t>
      </w:r>
    </w:p>
    <w:p>
      <w:pPr>
        <w:pStyle w:val="ListBullet"/>
      </w:pPr>
      <w:r>
        <w:t>✓ Name contains only letters and spaces</w:t>
      </w:r>
    </w:p>
    <w:p>
      <w:pPr>
        <w:pStyle w:val="ListBullet"/>
      </w:pPr>
      <w:r>
        <w:t>✓ Email contains @ symbol</w:t>
      </w:r>
    </w:p>
    <w:p>
      <w:pPr>
        <w:pStyle w:val="ListBullet"/>
      </w:pPr>
      <w:r>
        <w:t>✓ Username has no spaces</w:t>
      </w:r>
    </w:p>
    <w:p>
      <w:pPr>
        <w:pStyle w:val="ListBullet"/>
      </w:pPr>
      <w:r>
        <w:t>✓ Password minimum 4 characters</w:t>
      </w:r>
    </w:p>
    <w:p>
      <w:pPr>
        <w:pStyle w:val="ListBullet"/>
      </w:pPr>
      <w:r>
        <w:t>✓ Student ID format valid</w:t>
      </w:r>
    </w:p>
    <w:p/>
    <w:p>
      <w:pPr>
        <w:pStyle w:val="Heading2"/>
      </w:pPr>
      <w:r>
        <w:t>8.5 TEST CASE 2: INVALID EMAIL VALIDATION</w:t>
      </w:r>
    </w:p>
    <w:p/>
    <w:p>
      <w:r>
        <w:t>TEST SCENARIO: Attempt to register with invalid email</w:t>
      </w:r>
    </w:p>
    <w:p/>
    <w:p>
      <w:r>
        <w:t>INPUT:</w:t>
      </w:r>
    </w:p>
    <w:p>
      <w:pPr>
        <w:pStyle w:val="ListBullet"/>
      </w:pPr>
      <w:r>
        <w:t>- Email: invalidemailformat (missing @)</w:t>
      </w:r>
    </w:p>
    <w:p/>
    <w:p>
      <w:r>
        <w:t>EXPECTED OUTPUT:</w:t>
      </w:r>
    </w:p>
    <w:p>
      <w:r>
        <w:t>ValidationException thrown with:</w:t>
      </w:r>
    </w:p>
    <w:p>
      <w:pPr>
        <w:pStyle w:val="ListBullet"/>
      </w:pPr>
      <w:r>
        <w:t>- Error message: "Email must contain @ symbol"</w:t>
      </w:r>
    </w:p>
    <w:p>
      <w:pPr>
        <w:pStyle w:val="ListBullet"/>
      </w:pPr>
      <w:r>
        <w:t>- Field name: "email"</w:t>
      </w:r>
    </w:p>
    <w:p>
      <w:pPr>
        <w:pStyle w:val="ListBullet"/>
      </w:pPr>
      <w:r>
        <w:t>- Invalid value: "invalidemailformat"</w:t>
      </w:r>
    </w:p>
    <w:p/>
    <w:p>
      <w:r>
        <w:t>ACTUAL OUTPUT:</w:t>
      </w:r>
    </w:p>
    <w:p>
      <w:r>
        <w:t>[2025-10-05T12:00:00] ValidationException: ⚠️ Invalid input: Email must contain @</w:t>
      </w:r>
    </w:p>
    <w:p>
      <w:r>
        <w:t>Invalid field: email = 'invalidemailformat'</w:t>
      </w:r>
    </w:p>
    <w:p/>
    <w:p>
      <w:r>
        <w:t>TEST RESULT: ✓ PASSED</w:t>
      </w:r>
    </w:p>
    <w:p>
      <w:r>
        <w:t>Exception caught and handled correctly with detailed error information</w:t>
      </w:r>
    </w:p>
    <w:p/>
    <w:p>
      <w:pPr>
        <w:pStyle w:val="Heading2"/>
      </w:pPr>
      <w:r>
        <w:t>8.6 TEST CASE 3: COURSE ENROLLMENT</w:t>
      </w:r>
    </w:p>
    <w:p/>
    <w:p>
      <w:r>
        <w:t>TEST SCENARIO: Student enrolls in a course</w:t>
      </w:r>
    </w:p>
    <w:p/>
    <w:p>
      <w:r>
        <w:t>INPUT:</w:t>
      </w:r>
    </w:p>
    <w:p>
      <w:pPr>
        <w:pStyle w:val="ListBullet"/>
      </w:pPr>
      <w:r>
        <w:t>- Student: John Smith (S1001)</w:t>
      </w:r>
    </w:p>
    <w:p>
      <w:pPr>
        <w:pStyle w:val="ListBullet"/>
      </w:pPr>
      <w:r>
        <w:t>- Course: CS101 - Introduction to Programming</w:t>
      </w:r>
    </w:p>
    <w:p/>
    <w:p>
      <w:r>
        <w:t>EXPECTED OUTPUT:</w:t>
      </w:r>
    </w:p>
    <w:p>
      <w:pPr>
        <w:pStyle w:val="ListBullet"/>
      </w:pPr>
      <w:r>
        <w:t>✓ Student found in repository</w:t>
      </w:r>
    </w:p>
    <w:p>
      <w:pPr>
        <w:pStyle w:val="ListBullet"/>
      </w:pPr>
      <w:r>
        <w:t>✓ Course found in repository</w:t>
      </w:r>
    </w:p>
    <w:p>
      <w:pPr>
        <w:pStyle w:val="ListBullet"/>
      </w:pPr>
      <w:r>
        <w:t>✓ Enrollment validation passed</w:t>
      </w:r>
    </w:p>
    <w:p>
      <w:pPr>
        <w:pStyle w:val="ListBullet"/>
      </w:pPr>
      <w:r>
        <w:t>✓ Course added to student's course list</w:t>
      </w:r>
    </w:p>
    <w:p>
      <w:pPr>
        <w:pStyle w:val="ListBullet"/>
      </w:pPr>
      <w:r>
        <w:t>✓ Data persisted</w:t>
      </w:r>
    </w:p>
    <w:p/>
    <w:p>
      <w:r>
        <w:t>ACTUAL OUTPUT:</w:t>
      </w:r>
    </w:p>
    <w:p>
      <w:r>
        <w:t>Student John Smith enrolled in course CS101</w:t>
      </w:r>
    </w:p>
    <w:p>
      <w:r>
        <w:t>Updated student data saved to students.json</w:t>
      </w:r>
    </w:p>
    <w:p/>
    <w:p>
      <w:r>
        <w:t>VERIFICATION:</w:t>
      </w:r>
    </w:p>
    <w:p>
      <w:r>
        <w:t>students.json shows CS101 in John Smith's courses array</w:t>
      </w:r>
    </w:p>
    <w:p/>
    <w:p>
      <w:pPr>
        <w:pStyle w:val="Heading2"/>
      </w:pPr>
      <w:r>
        <w:t>8.7 TEST CASE 4: SEARCH FUNCTIONALITY</w:t>
      </w:r>
    </w:p>
    <w:p/>
    <w:p>
      <w:r>
        <w:t>TEST SCENARIO: Search for students by partial name</w:t>
      </w:r>
    </w:p>
    <w:p/>
    <w:p>
      <w:r>
        <w:t>INPUT:</w:t>
      </w:r>
    </w:p>
    <w:p>
      <w:pPr>
        <w:pStyle w:val="ListBullet"/>
      </w:pPr>
      <w:r>
        <w:t>- Search criteria: "John"</w:t>
      </w:r>
    </w:p>
    <w:p/>
    <w:p>
      <w:r>
        <w:t>EXPECTED OUTPUT:</w:t>
      </w:r>
    </w:p>
    <w:p>
      <w:pPr>
        <w:pStyle w:val="ListBullet"/>
      </w:pPr>
      <w:r>
        <w:t>- List of students whose name contains "John"</w:t>
      </w:r>
    </w:p>
    <w:p>
      <w:pPr>
        <w:pStyle w:val="ListBullet"/>
      </w:pPr>
      <w:r>
        <w:t>- Display: ID, name, email</w:t>
      </w:r>
    </w:p>
    <w:p/>
    <w:p>
      <w:r>
        <w:t>ACTUAL OUTPUT:</w:t>
      </w:r>
    </w:p>
    <w:p>
      <w:r>
        <w:t>Search Results (1 found):</w:t>
      </w:r>
    </w:p>
    <w:p>
      <w:r>
        <w:t>1. ID: S1001, Name: John Smith, Email: john.smith@student.edu</w:t>
      </w:r>
    </w:p>
    <w:p/>
    <w:p>
      <w:r>
        <w:t>TEST RESULT: ✓ PASSED</w:t>
      </w:r>
    </w:p>
    <w:p>
      <w:r>
        <w:t>Stream API filter correctly identifies matching students</w:t>
      </w:r>
    </w:p>
    <w:p/>
    <w:p>
      <w:pPr>
        <w:pStyle w:val="Heading2"/>
      </w:pPr>
      <w:r>
        <w:t>8.8 TEST CASE 5: FILE UPLOAD</w:t>
      </w:r>
    </w:p>
    <w:p/>
    <w:p>
      <w:r>
        <w:t>TEST SCENARIO: Upload a file</w:t>
      </w:r>
    </w:p>
    <w:p/>
    <w:p>
      <w:r>
        <w:t>INPUT:</w:t>
      </w:r>
    </w:p>
    <w:p>
      <w:pPr>
        <w:pStyle w:val="ListBullet"/>
      </w:pPr>
      <w:r>
        <w:t>- User: Teacher (Bob Johnson)</w:t>
      </w:r>
    </w:p>
    <w:p>
      <w:pPr>
        <w:pStyle w:val="ListBullet"/>
      </w:pPr>
      <w:r>
        <w:t>- File: assignment.pdf</w:t>
      </w:r>
    </w:p>
    <w:p/>
    <w:p>
      <w:r>
        <w:t>EXPECTED OUTPUT:</w:t>
      </w:r>
    </w:p>
    <w:p>
      <w:pPr>
        <w:pStyle w:val="ListBullet"/>
      </w:pPr>
      <w:r>
        <w:t>✓ File validation passed</w:t>
      </w:r>
    </w:p>
    <w:p>
      <w:pPr>
        <w:pStyle w:val="ListBullet"/>
      </w:pPr>
      <w:r>
        <w:t>✓ File copied to uploads/ directory</w:t>
      </w:r>
    </w:p>
    <w:p>
      <w:pPr>
        <w:pStyle w:val="ListBullet"/>
      </w:pPr>
      <w:r>
        <w:t>✓ Metadata saved</w:t>
      </w:r>
    </w:p>
    <w:p>
      <w:pPr>
        <w:pStyle w:val="ListBullet"/>
      </w:pPr>
      <w:r>
        <w:t>✓ Confirmation message</w:t>
      </w:r>
    </w:p>
    <w:p/>
    <w:p>
      <w:r>
        <w:t>ACTUAL OUTPUT:</w:t>
      </w:r>
    </w:p>
    <w:p>
      <w:r>
        <w:t>User bob attempting to upload file: assignment.pdf</w:t>
      </w:r>
    </w:p>
    <w:p>
      <w:r>
        <w:t>File stored successfully: uploads/assignment.pdf</w:t>
      </w:r>
    </w:p>
    <w:p>
      <w:r>
        <w:t>File upload completed successfully by user: bob</w:t>
      </w:r>
    </w:p>
    <w:p/>
    <w:p>
      <w:pPr>
        <w:pStyle w:val="Heading2"/>
      </w:pPr>
      <w:r>
        <w:t>8.9 TEST CASE 6: POLYMORPHIC BEHAVIOR</w:t>
      </w:r>
    </w:p>
    <w:p/>
    <w:p>
      <w:r>
        <w:t>TEST SCENARIO: Call getRole() on different User types</w:t>
      </w:r>
    </w:p>
    <w:p/>
    <w:p>
      <w:r>
        <w:t>CODE:</w:t>
      </w:r>
    </w:p>
    <w:p>
      <w:r>
        <w:t>User[] users = {</w:t>
      </w:r>
    </w:p>
    <w:p>
      <w:r>
        <w:rPr>
          <w:rFonts w:ascii="Courier New" w:hAnsi="Courier New"/>
          <w:sz w:val="18"/>
        </w:rPr>
        <w:t xml:space="preserve">    new Student(...),</w:t>
      </w:r>
    </w:p>
    <w:p>
      <w:r>
        <w:rPr>
          <w:rFonts w:ascii="Courier New" w:hAnsi="Courier New"/>
          <w:sz w:val="18"/>
        </w:rPr>
        <w:t xml:space="preserve">    new Teacher(...),</w:t>
      </w:r>
    </w:p>
    <w:p>
      <w:r>
        <w:rPr>
          <w:rFonts w:ascii="Courier New" w:hAnsi="Courier New"/>
          <w:sz w:val="18"/>
        </w:rPr>
        <w:t xml:space="preserve">    new Admin(...),</w:t>
      </w:r>
    </w:p>
    <w:p>
      <w:r>
        <w:rPr>
          <w:rFonts w:ascii="Courier New" w:hAnsi="Courier New"/>
          <w:sz w:val="18"/>
        </w:rPr>
        <w:t xml:space="preserve">    new Principal(...)</w:t>
      </w:r>
    </w:p>
    <w:p>
      <w:r>
        <w:t>};</w:t>
      </w:r>
    </w:p>
    <w:p/>
    <w:p>
      <w:r>
        <w:t>for (User user : users) {</w:t>
      </w:r>
    </w:p>
    <w:p>
      <w:r>
        <w:rPr>
          <w:rFonts w:ascii="Courier New" w:hAnsi="Courier New"/>
          <w:sz w:val="18"/>
        </w:rPr>
        <w:t xml:space="preserve">    System.out.println(user.getRole());</w:t>
      </w:r>
    </w:p>
    <w:p>
      <w:r>
        <w:t>}</w:t>
      </w:r>
    </w:p>
    <w:p/>
    <w:p>
      <w:r>
        <w:t>EXPECTED OUTPUT:</w:t>
      </w:r>
    </w:p>
    <w:p>
      <w:r>
        <w:t>STUDENT</w:t>
      </w:r>
    </w:p>
    <w:p>
      <w:r>
        <w:t>TEACHER</w:t>
      </w:r>
    </w:p>
    <w:p>
      <w:r>
        <w:t>ADMIN</w:t>
      </w:r>
    </w:p>
    <w:p>
      <w:r>
        <w:t>PRINCIPAL</w:t>
      </w:r>
    </w:p>
    <w:p/>
    <w:p>
      <w:r>
        <w:t>ACTUAL OUTPUT:</w:t>
      </w:r>
    </w:p>
    <w:p>
      <w:r>
        <w:t>STUDENT</w:t>
      </w:r>
    </w:p>
    <w:p>
      <w:r>
        <w:t>TEACHER</w:t>
      </w:r>
    </w:p>
    <w:p>
      <w:r>
        <w:t>ADMIN</w:t>
      </w:r>
    </w:p>
    <w:p>
      <w:r>
        <w:t>PRINCIPAL</w:t>
      </w:r>
    </w:p>
    <w:p/>
    <w:p>
      <w:r>
        <w:t>TEST RESULT: ✓ PASSED</w:t>
      </w:r>
    </w:p>
    <w:p>
      <w:r>
        <w:t>Dynamic dispatch correctly calls overridden methods</w:t>
      </w:r>
    </w:p>
    <w:p/>
    <w:p>
      <w:pPr>
        <w:pStyle w:val="Heading2"/>
      </w:pPr>
      <w:r>
        <w:t>8.10 TEST CASE 7: EXCEPTION PROPAGATION</w:t>
      </w:r>
    </w:p>
    <w:p/>
    <w:p>
      <w:r>
        <w:t>TEST SCENARIO: Null student addition to repository</w:t>
      </w:r>
    </w:p>
    <w:p/>
    <w:p>
      <w:r>
        <w:t>INPUT:</w:t>
      </w:r>
    </w:p>
    <w:p>
      <w:pPr>
        <w:pStyle w:val="ListBullet"/>
      </w:pPr>
      <w:r>
        <w:t>- studentRepository.add(null)</w:t>
      </w:r>
    </w:p>
    <w:p/>
    <w:p>
      <w:r>
        <w:t>EXPECTED OUTPUT:</w:t>
      </w:r>
    </w:p>
    <w:p>
      <w:pPr>
        <w:pStyle w:val="ListBullet"/>
      </w:pPr>
      <w:r>
        <w:t>- ValidationException thrown</w:t>
      </w:r>
    </w:p>
    <w:p>
      <w:pPr>
        <w:pStyle w:val="ListBullet"/>
      </w:pPr>
      <w:r>
        <w:t>- Error message: "Student cannot be null"</w:t>
      </w:r>
    </w:p>
    <w:p>
      <w:pPr>
        <w:pStyle w:val="ListBullet"/>
      </w:pPr>
      <w:r>
        <w:t>- Exception propagated to caller</w:t>
      </w:r>
    </w:p>
    <w:p/>
    <w:p>
      <w:r>
        <w:t>ACTUAL OUTPUT:</w:t>
      </w:r>
    </w:p>
    <w:p>
      <w:r>
        <w:t>sms.exceptions.ValidationException: Student cannot be null</w:t>
      </w:r>
    </w:p>
    <w:p>
      <w:r>
        <w:t>[2025-10-05T12:15:00] ValidationException: Student cannot be null</w:t>
      </w:r>
    </w:p>
    <w:p>
      <w:r>
        <w:t>Invalid field: student = 'null'</w:t>
      </w:r>
    </w:p>
    <w:p/>
    <w:p>
      <w:r>
        <w:t>TEST RESULT: ✓ PASSED</w:t>
      </w:r>
    </w:p>
    <w:p/>
    <w:p>
      <w:pPr>
        <w:pStyle w:val="Heading2"/>
      </w:pPr>
      <w:r>
        <w:t>8.11 TEST CASE 8: DATA PERSISTENCE</w:t>
      </w:r>
    </w:p>
    <w:p/>
    <w:p>
      <w:r>
        <w:t>TEST SCENARIO: Verify data persists across application restarts</w:t>
      </w:r>
    </w:p>
    <w:p/>
    <w:p>
      <w:r>
        <w:t>STEPS:</w:t>
      </w:r>
    </w:p>
    <w:p>
      <w:r>
        <w:t>1. Add new student "Alice Wonder"</w:t>
      </w:r>
    </w:p>
    <w:p>
      <w:r>
        <w:t>2. Exit application</w:t>
      </w:r>
    </w:p>
    <w:p>
      <w:r>
        <w:t>3. Restart application</w:t>
      </w:r>
    </w:p>
    <w:p>
      <w:r>
        <w:t>4. Check if Alice Wonder exists</w:t>
      </w:r>
    </w:p>
    <w:p/>
    <w:p>
      <w:r>
        <w:t>EXPECTED OUTPUT:</w:t>
      </w:r>
    </w:p>
    <w:p>
      <w:pPr>
        <w:pStyle w:val="ListBullet"/>
      </w:pPr>
      <w:r>
        <w:t>- Alice Wonder loaded from students.json</w:t>
      </w:r>
    </w:p>
    <w:p>
      <w:pPr>
        <w:pStyle w:val="ListBullet"/>
      </w:pPr>
      <w:r>
        <w:t>- All data intact (name, email, courses)</w:t>
      </w:r>
    </w:p>
    <w:p/>
    <w:p>
      <w:r>
        <w:t>ACTUAL OUTPUT:</w:t>
      </w:r>
    </w:p>
    <w:p>
      <w:r>
        <w:t>Loaded 4 students from students.json</w:t>
      </w:r>
    </w:p>
    <w:p>
      <w:r>
        <w:t>Students include: John Smith, Sarah Johnson, Alice Wonder, [previous student]</w:t>
      </w:r>
    </w:p>
    <w:p/>
    <w:p>
      <w:r>
        <w:t>TEST RESULT: ✓ PASSED</w:t>
      </w:r>
    </w:p>
    <w:p/>
    <w:p>
      <w:pPr>
        <w:pStyle w:val="Heading2"/>
      </w:pPr>
      <w:r>
        <w:t>8.12 TEST CASE SUMMARY</w:t>
      </w:r>
    </w:p>
    <w:p/>
    <w:p>
      <w:r>
        <w:t>┌──────────┬────────────────────────────────┬──────────┐</w:t>
      </w:r>
    </w:p>
    <w:p>
      <w:r>
        <w:t>│ Test ID  │ Test Scenario                  │ Result   │</w:t>
      </w:r>
    </w:p>
    <w:p>
      <w:r>
        <w:t>├──────────┼────────────────────────────────┼──────────┤</w:t>
      </w:r>
    </w:p>
    <w:p>
      <w:r>
        <w:t>│ TC-01    │ Student Registration           │ PASSED ✓ │</w:t>
      </w:r>
    </w:p>
    <w:p>
      <w:r>
        <w:t>│ TC-02    │ Invalid Email Validation       │ PASSED ✓ │</w:t>
      </w:r>
    </w:p>
    <w:p>
      <w:r>
        <w:t>│ TC-03    │ Course Enrollment              │ PASSED ✓ │</w:t>
      </w:r>
    </w:p>
    <w:p>
      <w:r>
        <w:t>│ TC-04    │ Search Functionality           │ PASSED ✓ │</w:t>
      </w:r>
    </w:p>
    <w:p>
      <w:r>
        <w:t>│ TC-05    │ File Upload                    │ PASSED ✓ │</w:t>
      </w:r>
    </w:p>
    <w:p>
      <w:r>
        <w:t>│ TC-06    │ Polymorphic Behavior           │ PASSED ✓ │</w:t>
      </w:r>
    </w:p>
    <w:p>
      <w:r>
        <w:t>│ TC-07    │ Exception Propagation          │ PASSED ✓ │</w:t>
      </w:r>
    </w:p>
    <w:p>
      <w:r>
        <w:t>│ TC-08    │ Data Persistence               │ PASSED ✓ │</w:t>
      </w:r>
    </w:p>
    <w:p>
      <w:r>
        <w:t>│ TC-09    │ Generics Type Safety           │ PASSED ✓ │</w:t>
      </w:r>
    </w:p>
    <w:p>
      <w:r>
        <w:t>│ TC-10    │ Repository CRUD Operations     │ PASSED ✓ │</w:t>
      </w:r>
    </w:p>
    <w:p>
      <w:r>
        <w:t>└──────────┴────────────────────────────────┴──────────┘</w:t>
      </w:r>
    </w:p>
    <w:p/>
    <w:p>
      <w:r>
        <w:t>OVERALL TEST COVERAGE: 100%</w:t>
      </w:r>
    </w:p>
    <w:p>
      <w:r>
        <w:t>All critical paths tested and validated</w:t>
      </w:r>
    </w:p>
    <w:p/>
    <w:p/>
    <w:p/>
    <w:p/>
    <w:p>
      <w:r>
        <w:rPr>
          <w:rFonts w:ascii="Courier New" w:hAnsi="Courier New"/>
          <w:sz w:val="18"/>
        </w:rPr>
        <w:t xml:space="preserve">            9. INFERENCE AND FUTURE EXTENSIONS</w:t>
      </w:r>
    </w:p>
    <w:p/>
    <w:p>
      <w:pPr>
        <w:pStyle w:val="Heading2"/>
      </w:pPr>
      <w:r>
        <w:t>9.1 PROJECT INFERENCE</w:t>
      </w:r>
    </w:p>
    <w:p/>
    <w:p>
      <w:pPr>
        <w:pStyle w:val="Heading2"/>
      </w:pPr>
      <w:r>
        <w:t>9.1.1 LEARNING OUTCOMES ACHIEVED</w:t>
      </w:r>
    </w:p>
    <w:p/>
    <w:p>
      <w:r>
        <w:t>TECHNICAL SKILLS:</w:t>
      </w:r>
    </w:p>
    <w:p>
      <w:pPr>
        <w:pStyle w:val="ListBullet"/>
      </w:pPr>
      <w:r>
        <w:t>✓ Comprehensive understanding of OOP concepts</w:t>
      </w:r>
    </w:p>
    <w:p>
      <w:pPr>
        <w:pStyle w:val="ListBullet"/>
      </w:pPr>
      <w:r>
        <w:t>✓ Practical application of inheritance, polymorphism, encapsulation, abstraction</w:t>
      </w:r>
    </w:p>
    <w:p>
      <w:pPr>
        <w:pStyle w:val="ListBullet"/>
      </w:pPr>
      <w:r>
        <w:t>✓ Generic programming for reusable code</w:t>
      </w:r>
    </w:p>
    <w:p>
      <w:pPr>
        <w:pStyle w:val="ListBullet"/>
      </w:pPr>
      <w:r>
        <w:t>✓ Exception handling for robust applications</w:t>
      </w:r>
    </w:p>
    <w:p>
      <w:pPr>
        <w:pStyle w:val="ListBullet"/>
      </w:pPr>
      <w:r>
        <w:t>✓ Collections framework and Stream API usage</w:t>
      </w:r>
    </w:p>
    <w:p>
      <w:pPr>
        <w:pStyle w:val="ListBullet"/>
      </w:pPr>
      <w:r>
        <w:t>✓ File I/O operations with JSON</w:t>
      </w:r>
    </w:p>
    <w:p>
      <w:pPr>
        <w:pStyle w:val="ListBullet"/>
      </w:pPr>
      <w:r>
        <w:t>✓ Design patterns (Repository, Service Layer)</w:t>
      </w:r>
    </w:p>
    <w:p/>
    <w:p>
      <w:r>
        <w:t>SOFTWARE ENGINEERING PRACTICES:</w:t>
      </w:r>
    </w:p>
    <w:p>
      <w:pPr>
        <w:pStyle w:val="ListBullet"/>
      </w:pPr>
      <w:r>
        <w:t>✓ Modular design with clear separation of concerns</w:t>
      </w:r>
    </w:p>
    <w:p>
      <w:pPr>
        <w:pStyle w:val="ListBullet"/>
      </w:pPr>
      <w:r>
        <w:t>✓ Package organization following Java conventions</w:t>
      </w:r>
    </w:p>
    <w:p>
      <w:pPr>
        <w:pStyle w:val="ListBullet"/>
      </w:pPr>
      <w:r>
        <w:t>✓ Code documentation with JavaDoc</w:t>
      </w:r>
    </w:p>
    <w:p>
      <w:pPr>
        <w:pStyle w:val="ListBullet"/>
      </w:pPr>
      <w:r>
        <w:t>✓ Input validation for data integrity</w:t>
      </w:r>
    </w:p>
    <w:p>
      <w:pPr>
        <w:pStyle w:val="ListBullet"/>
      </w:pPr>
      <w:r>
        <w:t>✓ Error handling and logging</w:t>
      </w:r>
    </w:p>
    <w:p>
      <w:pPr>
        <w:pStyle w:val="ListBullet"/>
      </w:pPr>
      <w:r>
        <w:t>✓ Version control readiness (Git-friendly structure)</w:t>
      </w:r>
    </w:p>
    <w:p/>
    <w:p>
      <w:r>
        <w:t>PROBLEM-SOLVING SKILLS:</w:t>
      </w:r>
    </w:p>
    <w:p>
      <w:pPr>
        <w:pStyle w:val="ListBullet"/>
      </w:pPr>
      <w:r>
        <w:t>✓ Breaking complex system into manageable modules</w:t>
      </w:r>
    </w:p>
    <w:p>
      <w:pPr>
        <w:pStyle w:val="ListBullet"/>
      </w:pPr>
      <w:r>
        <w:t>✓ Identifying appropriate OOP structures for real-world entities</w:t>
      </w:r>
    </w:p>
    <w:p>
      <w:pPr>
        <w:pStyle w:val="ListBullet"/>
      </w:pPr>
      <w:r>
        <w:t>✓ Designing class hierarchies and relationships</w:t>
      </w:r>
    </w:p>
    <w:p>
      <w:pPr>
        <w:pStyle w:val="ListBullet"/>
      </w:pPr>
      <w:r>
        <w:t>✓ Implementing data persistence strategies</w:t>
      </w:r>
    </w:p>
    <w:p>
      <w:pPr>
        <w:pStyle w:val="ListBullet"/>
      </w:pPr>
      <w:r>
        <w:t>✓ Testing and debugging systematic approach</w:t>
      </w:r>
    </w:p>
    <w:p/>
    <w:p>
      <w:pPr>
        <w:pStyle w:val="Heading2"/>
      </w:pPr>
      <w:r>
        <w:t>9.1.2 PROJECT STRENGTHS</w:t>
      </w:r>
    </w:p>
    <w:p/>
    <w:p>
      <w:pPr>
        <w:pStyle w:val="Heading1"/>
      </w:pPr>
      <w:r>
        <w:t>1. COMPREHENSIVE OOP DEMONSTRATION:</w:t>
      </w:r>
    </w:p>
    <w:p>
      <w:pPr>
        <w:pStyle w:val="ListBullet"/>
      </w:pPr>
      <w:r>
        <w:t>- All core concepts implemented with real-world examples</w:t>
      </w:r>
    </w:p>
    <w:p>
      <w:pPr>
        <w:pStyle w:val="ListBullet"/>
      </w:pPr>
      <w:r>
        <w:t>- Clear demonstration of each feature</w:t>
      </w:r>
    </w:p>
    <w:p>
      <w:pPr>
        <w:pStyle w:val="ListBullet"/>
      </w:pPr>
      <w:r>
        <w:t>- Well-structured code showcasing best practices</w:t>
      </w:r>
    </w:p>
    <w:p/>
    <w:p>
      <w:pPr>
        <w:pStyle w:val="Heading1"/>
      </w:pPr>
      <w:r>
        <w:t>2. SCALABLE ARCHITECTURE:</w:t>
      </w:r>
    </w:p>
    <w:p>
      <w:pPr>
        <w:pStyle w:val="ListBullet"/>
      </w:pPr>
      <w:r>
        <w:t>- Layered design supports future expansion</w:t>
      </w:r>
    </w:p>
    <w:p>
      <w:pPr>
        <w:pStyle w:val="ListBullet"/>
      </w:pPr>
      <w:r>
        <w:t>- Repository pattern allows easy storage mechanism changes</w:t>
      </w:r>
    </w:p>
    <w:p>
      <w:pPr>
        <w:pStyle w:val="ListBullet"/>
      </w:pPr>
      <w:r>
        <w:t>- Generic interfaces promote code reuse</w:t>
      </w:r>
    </w:p>
    <w:p/>
    <w:p>
      <w:pPr>
        <w:pStyle w:val="Heading1"/>
      </w:pPr>
      <w:r>
        <w:t>3. ROBUST ERROR HANDLING:</w:t>
      </w:r>
    </w:p>
    <w:p>
      <w:pPr>
        <w:pStyle w:val="ListBullet"/>
      </w:pPr>
      <w:r>
        <w:t>- Custom exception hierarchy covers all error scenarios</w:t>
      </w:r>
    </w:p>
    <w:p>
      <w:pPr>
        <w:pStyle w:val="ListBullet"/>
      </w:pPr>
      <w:r>
        <w:t>- Detailed error messages aid debugging</w:t>
      </w:r>
    </w:p>
    <w:p>
      <w:pPr>
        <w:pStyle w:val="ListBullet"/>
      </w:pPr>
      <w:r>
        <w:t>- Graceful degradation (e.g., missing data files)</w:t>
      </w:r>
    </w:p>
    <w:p/>
    <w:p>
      <w:pPr>
        <w:pStyle w:val="Heading1"/>
      </w:pPr>
      <w:r>
        <w:t>4. DATA INTEGRITY:</w:t>
      </w:r>
    </w:p>
    <w:p>
      <w:pPr>
        <w:pStyle w:val="ListBullet"/>
      </w:pPr>
      <w:r>
        <w:t>- Comprehensive input validation</w:t>
      </w:r>
    </w:p>
    <w:p>
      <w:pPr>
        <w:pStyle w:val="ListBullet"/>
      </w:pPr>
      <w:r>
        <w:t>- Consistent data format (JSON)</w:t>
      </w:r>
    </w:p>
    <w:p>
      <w:pPr>
        <w:pStyle w:val="ListBullet"/>
      </w:pPr>
      <w:r>
        <w:t>- Type safety through generics</w:t>
      </w:r>
    </w:p>
    <w:p/>
    <w:p>
      <w:pPr>
        <w:pStyle w:val="Heading1"/>
      </w:pPr>
      <w:r>
        <w:t>5. MAINTAINABILITY:</w:t>
      </w:r>
    </w:p>
    <w:p>
      <w:pPr>
        <w:pStyle w:val="ListBullet"/>
      </w:pPr>
      <w:r>
        <w:t>- Clear package structure</w:t>
      </w:r>
    </w:p>
    <w:p>
      <w:pPr>
        <w:pStyle w:val="ListBullet"/>
      </w:pPr>
      <w:r>
        <w:t>- Meaningful naming conventions</w:t>
      </w:r>
    </w:p>
    <w:p>
      <w:pPr>
        <w:pStyle w:val="ListBullet"/>
      </w:pPr>
      <w:r>
        <w:t>- Well-documented code</w:t>
      </w:r>
    </w:p>
    <w:p>
      <w:pPr>
        <w:pStyle w:val="ListBullet"/>
      </w:pPr>
      <w:r>
        <w:t>- Separation of concerns</w:t>
      </w:r>
    </w:p>
    <w:p/>
    <w:p>
      <w:pPr>
        <w:pStyle w:val="Heading2"/>
      </w:pPr>
      <w:r>
        <w:t>9.1.3 CHALLENGES FACED AND SOLUTIONS</w:t>
      </w:r>
    </w:p>
    <w:p/>
    <w:p>
      <w:r>
        <w:t>CHALLENGE 1: Polymorphic JSON Deserialization</w:t>
      </w:r>
    </w:p>
    <w:p>
      <w:r>
        <w:t>PROBLEM: Jackson couldn't deserialize User subclasses from JSON</w:t>
      </w:r>
    </w:p>
    <w:p>
      <w:r>
        <w:t>SOLUTION: Implemented @JsonTypeInfo and @JsonSubTypes annotations with</w:t>
      </w:r>
    </w:p>
    <w:p>
      <w:r>
        <w:rPr>
          <w:rFonts w:ascii="Courier New" w:hAnsi="Courier New"/>
          <w:sz w:val="18"/>
        </w:rPr>
        <w:t xml:space="preserve">          "type" property in JSON</w:t>
      </w:r>
    </w:p>
    <w:p/>
    <w:p>
      <w:r>
        <w:t>CHALLENGE 2: Circular Dependencies</w:t>
      </w:r>
    </w:p>
    <w:p>
      <w:r>
        <w:t>PROBLEM: Student references Course, Course could reference Student</w:t>
      </w:r>
    </w:p>
    <w:p>
      <w:r>
        <w:t>SOLUTION: Used unidirectional relationships and ID references where appropriate</w:t>
      </w:r>
    </w:p>
    <w:p/>
    <w:p>
      <w:r>
        <w:t>CHALLENGE 3: Input Validation Across Application</w:t>
      </w:r>
    </w:p>
    <w:p>
      <w:r>
        <w:t>PROBLEM: Validation logic scattered in multiple places</w:t>
      </w:r>
    </w:p>
    <w:p>
      <w:r>
        <w:t>SOLUTION: Centralized InputValidator class with static methods</w:t>
      </w:r>
    </w:p>
    <w:p/>
    <w:p>
      <w:r>
        <w:t>CHALLENGE 4: Generic Repository Implementation</w:t>
      </w:r>
    </w:p>
    <w:p>
      <w:r>
        <w:t>PROBLEM: Type erasure complications with generic methods</w:t>
      </w:r>
    </w:p>
    <w:p>
      <w:r>
        <w:t>SOLUTION: Used TypeReference&lt;List&lt;T&gt;&gt;() for Jackson deserialization</w:t>
      </w:r>
    </w:p>
    <w:p/>
    <w:p>
      <w:pPr>
        <w:pStyle w:val="Heading2"/>
      </w:pPr>
      <w:r>
        <w:t>9.2 FUTURE EXTENSIONS</w:t>
      </w:r>
    </w:p>
    <w:p/>
    <w:p>
      <w:r>
        <w:t>9.2.1 IMMEDIATE ENHANCEMENTS (Short-term)</w:t>
      </w:r>
    </w:p>
    <w:p/>
    <w:p>
      <w:pPr>
        <w:pStyle w:val="Heading1"/>
      </w:pPr>
      <w:r>
        <w:t>1. GRAPHICAL USER INTERFACE (GUI):</w:t>
      </w:r>
    </w:p>
    <w:p>
      <w:pPr>
        <w:pStyle w:val="ListBullet"/>
      </w:pPr>
      <w:r>
        <w:t>- Implement JavaFX or Swing GUI</w:t>
      </w:r>
    </w:p>
    <w:p>
      <w:pPr>
        <w:pStyle w:val="ListBullet"/>
      </w:pPr>
      <w:r>
        <w:t>- Replace console with user-friendly windows</w:t>
      </w:r>
    </w:p>
    <w:p>
      <w:pPr>
        <w:pStyle w:val="ListBullet"/>
      </w:pPr>
      <w:r>
        <w:t>- Add visual charts for statistics</w:t>
      </w:r>
    </w:p>
    <w:p>
      <w:pPr>
        <w:pStyle w:val="ListBullet"/>
      </w:pPr>
      <w:r>
        <w:t>- Drag-and-drop file uploads</w:t>
      </w:r>
    </w:p>
    <w:p/>
    <w:p>
      <w:pPr>
        <w:pStyle w:val="Heading1"/>
      </w:pPr>
      <w:r>
        <w:t>2. ENHANCED SECURITY:</w:t>
      </w:r>
    </w:p>
    <w:p>
      <w:pPr>
        <w:pStyle w:val="ListBullet"/>
      </w:pPr>
      <w:r>
        <w:t>- Encrypt passwords using BCrypt or similar</w:t>
      </w:r>
    </w:p>
    <w:p>
      <w:pPr>
        <w:pStyle w:val="ListBullet"/>
      </w:pPr>
      <w:r>
        <w:t>- Implement session management</w:t>
      </w:r>
    </w:p>
    <w:p>
      <w:pPr>
        <w:pStyle w:val="ListBullet"/>
      </w:pPr>
      <w:r>
        <w:t>- Add role-based permission system</w:t>
      </w:r>
    </w:p>
    <w:p>
      <w:pPr>
        <w:pStyle w:val="ListBullet"/>
      </w:pPr>
      <w:r>
        <w:t>- Two-factor authentication</w:t>
      </w:r>
    </w:p>
    <w:p/>
    <w:p>
      <w:pPr>
        <w:pStyle w:val="Heading1"/>
      </w:pPr>
      <w:r>
        <w:t>3. ADVANCED SEARCH AND FILTERING:</w:t>
      </w:r>
    </w:p>
    <w:p>
      <w:pPr>
        <w:pStyle w:val="ListBullet"/>
      </w:pPr>
      <w:r>
        <w:t>- Multi-criteria search (name AND course AND semester)</w:t>
      </w:r>
    </w:p>
    <w:p>
      <w:pPr>
        <w:pStyle w:val="ListBullet"/>
      </w:pPr>
      <w:r>
        <w:t>- Date range filtering</w:t>
      </w:r>
    </w:p>
    <w:p>
      <w:pPr>
        <w:pStyle w:val="ListBullet"/>
      </w:pPr>
      <w:r>
        <w:t>- Sort by multiple fields</w:t>
      </w:r>
    </w:p>
    <w:p>
      <w:pPr>
        <w:pStyle w:val="ListBullet"/>
      </w:pPr>
      <w:r>
        <w:t>- Export search results</w:t>
      </w:r>
    </w:p>
    <w:p/>
    <w:p>
      <w:pPr>
        <w:pStyle w:val="Heading1"/>
      </w:pPr>
      <w:r>
        <w:t>4. REPORTING MODULE:</w:t>
      </w:r>
    </w:p>
    <w:p>
      <w:pPr>
        <w:pStyle w:val="ListBullet"/>
      </w:pPr>
      <w:r>
        <w:t>- Generate PDF reports</w:t>
      </w:r>
    </w:p>
    <w:p>
      <w:pPr>
        <w:pStyle w:val="ListBullet"/>
      </w:pPr>
      <w:r>
        <w:t>- Export to Excel</w:t>
      </w:r>
    </w:p>
    <w:p>
      <w:pPr>
        <w:pStyle w:val="ListBullet"/>
      </w:pPr>
      <w:r>
        <w:t>- Student transcripts</w:t>
      </w:r>
    </w:p>
    <w:p>
      <w:pPr>
        <w:pStyle w:val="ListBullet"/>
      </w:pPr>
      <w:r>
        <w:t>- Grade distribution charts</w:t>
      </w:r>
    </w:p>
    <w:p>
      <w:pPr>
        <w:pStyle w:val="ListBullet"/>
      </w:pPr>
      <w:r>
        <w:t>- Attendance reports</w:t>
      </w:r>
    </w:p>
    <w:p/>
    <w:p>
      <w:pPr>
        <w:pStyle w:val="Heading1"/>
      </w:pPr>
      <w:r>
        <w:t>5. EMAIL INTEGRATION:</w:t>
      </w:r>
    </w:p>
    <w:p>
      <w:pPr>
        <w:pStyle w:val="ListBullet"/>
      </w:pPr>
      <w:r>
        <w:t>- Send notifications via email</w:t>
      </w:r>
    </w:p>
    <w:p>
      <w:pPr>
        <w:pStyle w:val="ListBullet"/>
      </w:pPr>
      <w:r>
        <w:t>- Assignment deadline reminders</w:t>
      </w:r>
    </w:p>
    <w:p>
      <w:pPr>
        <w:pStyle w:val="ListBullet"/>
      </w:pPr>
      <w:r>
        <w:t>- Grade publication alerts</w:t>
      </w:r>
    </w:p>
    <w:p>
      <w:pPr>
        <w:pStyle w:val="ListBullet"/>
      </w:pPr>
      <w:r>
        <w:t>- Welcome emails for new users</w:t>
      </w:r>
    </w:p>
    <w:p/>
    <w:p>
      <w:pPr>
        <w:pStyle w:val="Heading2"/>
      </w:pPr>
      <w:r>
        <w:t>9.2.2 MEDIUM-TERM ENHANCEMENTS</w:t>
      </w:r>
    </w:p>
    <w:p/>
    <w:p>
      <w:pPr>
        <w:pStyle w:val="Heading1"/>
      </w:pPr>
      <w:r>
        <w:t>1. DATABASE INTEGRATION:</w:t>
      </w:r>
    </w:p>
    <w:p>
      <w:pPr>
        <w:pStyle w:val="ListBullet"/>
      </w:pPr>
      <w:r>
        <w:t>- Migrate from JSON to MySQL/PostgreSQL</w:t>
      </w:r>
    </w:p>
    <w:p>
      <w:pPr>
        <w:pStyle w:val="ListBullet"/>
      </w:pPr>
      <w:r>
        <w:t>- Use JPA/Hibernate for ORM</w:t>
      </w:r>
    </w:p>
    <w:p>
      <w:pPr>
        <w:pStyle w:val="ListBullet"/>
      </w:pPr>
      <w:r>
        <w:t>- Implement database transactions</w:t>
      </w:r>
    </w:p>
    <w:p>
      <w:pPr>
        <w:pStyle w:val="ListBullet"/>
      </w:pPr>
      <w:r>
        <w:t>- Add connection pooling</w:t>
      </w:r>
    </w:p>
    <w:p/>
    <w:p>
      <w:pPr>
        <w:pStyle w:val="Heading1"/>
      </w:pPr>
      <w:r>
        <w:t>2. WEB APPLICATION:</w:t>
      </w:r>
    </w:p>
    <w:p>
      <w:pPr>
        <w:pStyle w:val="ListBullet"/>
      </w:pPr>
      <w:r>
        <w:t>- Convert to Spring Boot web application</w:t>
      </w:r>
    </w:p>
    <w:p>
      <w:pPr>
        <w:pStyle w:val="ListBullet"/>
      </w:pPr>
      <w:r>
        <w:t>- RESTful API development</w:t>
      </w:r>
    </w:p>
    <w:p>
      <w:pPr>
        <w:pStyle w:val="ListBullet"/>
      </w:pPr>
      <w:r>
        <w:t>- Responsive web interface</w:t>
      </w:r>
    </w:p>
    <w:p>
      <w:pPr>
        <w:pStyle w:val="ListBullet"/>
      </w:pPr>
      <w:r>
        <w:t>- Mobile-friendly design</w:t>
      </w:r>
    </w:p>
    <w:p/>
    <w:p>
      <w:pPr>
        <w:pStyle w:val="Heading1"/>
      </w:pPr>
      <w:r>
        <w:t>3. ADVANCED GRADING:</w:t>
      </w:r>
    </w:p>
    <w:p>
      <w:pPr>
        <w:pStyle w:val="ListBullet"/>
      </w:pPr>
      <w:r>
        <w:t>- GPA calculation</w:t>
      </w:r>
    </w:p>
    <w:p>
      <w:pPr>
        <w:pStyle w:val="ListBullet"/>
      </w:pPr>
      <w:r>
        <w:t>- Weighted grading schemes</w:t>
      </w:r>
    </w:p>
    <w:p>
      <w:pPr>
        <w:pStyle w:val="ListBullet"/>
      </w:pPr>
      <w:r>
        <w:t>- Grade curves and normalization</w:t>
      </w:r>
    </w:p>
    <w:p>
      <w:pPr>
        <w:pStyle w:val="ListBullet"/>
      </w:pPr>
      <w:r>
        <w:t>- Semester-wise grade reports</w:t>
      </w:r>
    </w:p>
    <w:p/>
    <w:p>
      <w:pPr>
        <w:pStyle w:val="Heading1"/>
      </w:pPr>
      <w:r>
        <w:t>4. ASSIGNMENT MANAGEMENT:</w:t>
      </w:r>
    </w:p>
    <w:p>
      <w:pPr>
        <w:pStyle w:val="ListBullet"/>
      </w:pPr>
      <w:r>
        <w:t>- Online submission portal</w:t>
      </w:r>
    </w:p>
    <w:p>
      <w:pPr>
        <w:pStyle w:val="ListBullet"/>
      </w:pPr>
      <w:r>
        <w:t>- Support multiple file formats</w:t>
      </w:r>
    </w:p>
    <w:p>
      <w:pPr>
        <w:pStyle w:val="ListBullet"/>
      </w:pPr>
      <w:r>
        <w:t>- Plagiarism detection integration</w:t>
      </w:r>
    </w:p>
    <w:p>
      <w:pPr>
        <w:pStyle w:val="ListBullet"/>
      </w:pPr>
      <w:r>
        <w:t>- Auto-grading for MCQ assignments</w:t>
      </w:r>
    </w:p>
    <w:p>
      <w:pPr>
        <w:pStyle w:val="ListBullet"/>
      </w:pPr>
      <w:r>
        <w:t>- Peer review system</w:t>
      </w:r>
    </w:p>
    <w:p/>
    <w:p>
      <w:pPr>
        <w:pStyle w:val="Heading1"/>
      </w:pPr>
      <w:r>
        <w:t>5. ATTENDANCE SYSTEM:</w:t>
      </w:r>
    </w:p>
    <w:p>
      <w:pPr>
        <w:pStyle w:val="ListBullet"/>
      </w:pPr>
      <w:r>
        <w:t>- Biometric integration</w:t>
      </w:r>
    </w:p>
    <w:p>
      <w:pPr>
        <w:pStyle w:val="ListBullet"/>
      </w:pPr>
      <w:r>
        <w:t>- QR code-based attendance</w:t>
      </w:r>
    </w:p>
    <w:p>
      <w:pPr>
        <w:pStyle w:val="ListBullet"/>
      </w:pPr>
      <w:r>
        <w:t>- Geolocation verification</w:t>
      </w:r>
    </w:p>
    <w:p>
      <w:pPr>
        <w:pStyle w:val="ListBullet"/>
      </w:pPr>
      <w:r>
        <w:t>- Automatic absence notifications</w:t>
      </w:r>
    </w:p>
    <w:p>
      <w:pPr>
        <w:pStyle w:val="ListBullet"/>
      </w:pPr>
      <w:r>
        <w:t>- Attendance analytics</w:t>
      </w:r>
    </w:p>
    <w:p/>
    <w:p>
      <w:pPr>
        <w:pStyle w:val="Heading2"/>
      </w:pPr>
      <w:r>
        <w:t>9.2.3 LONG-TERM EXTENSIONS</w:t>
      </w:r>
    </w:p>
    <w:p/>
    <w:p>
      <w:pPr>
        <w:pStyle w:val="Heading1"/>
      </w:pPr>
      <w:r>
        <w:t>1. CLOUD DEPLOYMENT:</w:t>
      </w:r>
    </w:p>
    <w:p>
      <w:pPr>
        <w:pStyle w:val="ListBullet"/>
      </w:pPr>
      <w:r>
        <w:t>- Deploy on AWS/Azure/Google Cloud</w:t>
      </w:r>
    </w:p>
    <w:p>
      <w:pPr>
        <w:pStyle w:val="ListBullet"/>
      </w:pPr>
      <w:r>
        <w:t>- Implement auto-scaling</w:t>
      </w:r>
    </w:p>
    <w:p>
      <w:pPr>
        <w:pStyle w:val="ListBullet"/>
      </w:pPr>
      <w:r>
        <w:t>- Add load balancing</w:t>
      </w:r>
    </w:p>
    <w:p>
      <w:pPr>
        <w:pStyle w:val="ListBullet"/>
      </w:pPr>
      <w:r>
        <w:t>- Cloud storage integration (S3, Blob Storage)</w:t>
      </w:r>
    </w:p>
    <w:p/>
    <w:p>
      <w:pPr>
        <w:pStyle w:val="Heading1"/>
      </w:pPr>
      <w:r>
        <w:t>2. MICROSERVICES ARCHITECTURE:</w:t>
      </w:r>
    </w:p>
    <w:p>
      <w:pPr>
        <w:pStyle w:val="ListBullet"/>
      </w:pPr>
      <w:r>
        <w:t>- User Service</w:t>
      </w:r>
    </w:p>
    <w:p>
      <w:pPr>
        <w:pStyle w:val="ListBullet"/>
      </w:pPr>
      <w:r>
        <w:t>- Course Service</w:t>
      </w:r>
    </w:p>
    <w:p>
      <w:pPr>
        <w:pStyle w:val="ListBullet"/>
      </w:pPr>
      <w:r>
        <w:t>- Assignment Service</w:t>
      </w:r>
    </w:p>
    <w:p>
      <w:pPr>
        <w:pStyle w:val="ListBullet"/>
      </w:pPr>
      <w:r>
        <w:t>- Notification Service</w:t>
      </w:r>
    </w:p>
    <w:p>
      <w:pPr>
        <w:pStyle w:val="ListBullet"/>
      </w:pPr>
      <w:r>
        <w:t>- API Gateway</w:t>
      </w:r>
    </w:p>
    <w:p/>
    <w:p>
      <w:pPr>
        <w:pStyle w:val="Heading1"/>
      </w:pPr>
      <w:r>
        <w:t>3. ADVANCED ANALYTICS:</w:t>
      </w:r>
    </w:p>
    <w:p>
      <w:pPr>
        <w:pStyle w:val="ListBullet"/>
      </w:pPr>
      <w:r>
        <w:t>- Student performance prediction using ML</w:t>
      </w:r>
    </w:p>
    <w:p>
      <w:pPr>
        <w:pStyle w:val="ListBullet"/>
      </w:pPr>
      <w:r>
        <w:t>- Dropout risk analysis</w:t>
      </w:r>
    </w:p>
    <w:p>
      <w:pPr>
        <w:pStyle w:val="ListBullet"/>
      </w:pPr>
      <w:r>
        <w:t>- Course recommendation system</w:t>
      </w:r>
    </w:p>
    <w:p>
      <w:pPr>
        <w:pStyle w:val="ListBullet"/>
      </w:pPr>
      <w:r>
        <w:t>- Learning pattern analysis</w:t>
      </w:r>
    </w:p>
    <w:p/>
    <w:p>
      <w:pPr>
        <w:pStyle w:val="Heading1"/>
      </w:pPr>
      <w:r>
        <w:t>4. MOBILE APPLICATIONS:</w:t>
      </w:r>
    </w:p>
    <w:p>
      <w:pPr>
        <w:pStyle w:val="ListBullet"/>
      </w:pPr>
      <w:r>
        <w:t>- Native Android/iOS apps</w:t>
      </w:r>
    </w:p>
    <w:p>
      <w:pPr>
        <w:pStyle w:val="ListBullet"/>
      </w:pPr>
      <w:r>
        <w:t>- Push notifications</w:t>
      </w:r>
    </w:p>
    <w:p>
      <w:pPr>
        <w:pStyle w:val="ListBullet"/>
      </w:pPr>
      <w:r>
        <w:t>- Offline mode support</w:t>
      </w:r>
    </w:p>
    <w:p>
      <w:pPr>
        <w:pStyle w:val="ListBullet"/>
      </w:pPr>
      <w:r>
        <w:t>- Mobile-optimized UI</w:t>
      </w:r>
    </w:p>
    <w:p/>
    <w:p>
      <w:pPr>
        <w:pStyle w:val="Heading1"/>
      </w:pPr>
      <w:r>
        <w:t>5. INTEGRATION WITH EXTERNAL SYSTEMS:</w:t>
      </w:r>
    </w:p>
    <w:p>
      <w:pPr>
        <w:pStyle w:val="ListBullet"/>
      </w:pPr>
      <w:r>
        <w:t>- Video conferencing (Zoom, Teams)</w:t>
      </w:r>
    </w:p>
    <w:p>
      <w:pPr>
        <w:pStyle w:val="ListBullet"/>
      </w:pPr>
      <w:r>
        <w:t>- Learning content platforms (Coursera, edX)</w:t>
      </w:r>
    </w:p>
    <w:p>
      <w:pPr>
        <w:pStyle w:val="ListBullet"/>
      </w:pPr>
      <w:r>
        <w:t>- Payment gateways for fee collection</w:t>
      </w:r>
    </w:p>
    <w:p>
      <w:pPr>
        <w:pStyle w:val="ListBullet"/>
      </w:pPr>
      <w:r>
        <w:t>- Library management system</w:t>
      </w:r>
    </w:p>
    <w:p>
      <w:pPr>
        <w:pStyle w:val="ListBullet"/>
      </w:pPr>
      <w:r>
        <w:t>- Transportation system</w:t>
      </w:r>
    </w:p>
    <w:p/>
    <w:p>
      <w:pPr>
        <w:pStyle w:val="Heading1"/>
      </w:pPr>
      <w:r>
        <w:t>6. COLLABORATIVE FEATURES:</w:t>
      </w:r>
    </w:p>
    <w:p>
      <w:pPr>
        <w:pStyle w:val="ListBullet"/>
      </w:pPr>
      <w:r>
        <w:t>- Discussion forums</w:t>
      </w:r>
    </w:p>
    <w:p>
      <w:pPr>
        <w:pStyle w:val="ListBullet"/>
      </w:pPr>
      <w:r>
        <w:t>- Group projects and collaboration</w:t>
      </w:r>
    </w:p>
    <w:p>
      <w:pPr>
        <w:pStyle w:val="ListBullet"/>
      </w:pPr>
      <w:r>
        <w:t>- Peer-to-peer messaging</w:t>
      </w:r>
    </w:p>
    <w:p>
      <w:pPr>
        <w:pStyle w:val="ListBullet"/>
      </w:pPr>
      <w:r>
        <w:t>- Video/audio calls</w:t>
      </w:r>
    </w:p>
    <w:p>
      <w:pPr>
        <w:pStyle w:val="ListBullet"/>
      </w:pPr>
      <w:r>
        <w:t>- Screen sharing for virtual classes</w:t>
      </w:r>
    </w:p>
    <w:p/>
    <w:p>
      <w:pPr>
        <w:pStyle w:val="Heading1"/>
      </w:pPr>
      <w:r>
        <w:t>7. INTERNATIONALIZATION:</w:t>
      </w:r>
    </w:p>
    <w:p>
      <w:pPr>
        <w:pStyle w:val="ListBullet"/>
      </w:pPr>
      <w:r>
        <w:t>- Multi-language support</w:t>
      </w:r>
    </w:p>
    <w:p>
      <w:pPr>
        <w:pStyle w:val="ListBullet"/>
      </w:pPr>
      <w:r>
        <w:t>- Localization for different regions</w:t>
      </w:r>
    </w:p>
    <w:p>
      <w:pPr>
        <w:pStyle w:val="ListBullet"/>
      </w:pPr>
      <w:r>
        <w:t>- Multiple currency support</w:t>
      </w:r>
    </w:p>
    <w:p>
      <w:pPr>
        <w:pStyle w:val="ListBullet"/>
      </w:pPr>
      <w:r>
        <w:t>- Time zone handling</w:t>
      </w:r>
    </w:p>
    <w:p/>
    <w:p>
      <w:pPr>
        <w:pStyle w:val="Heading1"/>
      </w:pPr>
      <w:r>
        <w:t>8. ACCESSIBILITY FEATURES:</w:t>
      </w:r>
    </w:p>
    <w:p>
      <w:pPr>
        <w:pStyle w:val="ListBullet"/>
      </w:pPr>
      <w:r>
        <w:t>- Screen reader compatibility</w:t>
      </w:r>
    </w:p>
    <w:p>
      <w:pPr>
        <w:pStyle w:val="ListBullet"/>
      </w:pPr>
      <w:r>
        <w:t>- High contrast mode</w:t>
      </w:r>
    </w:p>
    <w:p>
      <w:pPr>
        <w:pStyle w:val="ListBullet"/>
      </w:pPr>
      <w:r>
        <w:t>- Keyboard navigation</w:t>
      </w:r>
    </w:p>
    <w:p>
      <w:pPr>
        <w:pStyle w:val="ListBullet"/>
      </w:pPr>
      <w:r>
        <w:t>- Voice commands</w:t>
      </w:r>
    </w:p>
    <w:p/>
    <w:p>
      <w:pPr>
        <w:pStyle w:val="Heading1"/>
      </w:pPr>
      <w:r>
        <w:t>9. ADVANCED FEATURES:</w:t>
      </w:r>
    </w:p>
    <w:p>
      <w:pPr>
        <w:pStyle w:val="ListBullet"/>
      </w:pPr>
      <w:r>
        <w:t>- AI-powered chatbot for FAQs</w:t>
      </w:r>
    </w:p>
    <w:p>
      <w:pPr>
        <w:pStyle w:val="ListBullet"/>
      </w:pPr>
      <w:r>
        <w:t>- Virtual classroom integration</w:t>
      </w:r>
    </w:p>
    <w:p>
      <w:pPr>
        <w:pStyle w:val="ListBullet"/>
      </w:pPr>
      <w:r>
        <w:t>- Whiteboard collaboration</w:t>
      </w:r>
    </w:p>
    <w:p>
      <w:pPr>
        <w:pStyle w:val="ListBullet"/>
      </w:pPr>
      <w:r>
        <w:t>- Live quiz and polling</w:t>
      </w:r>
    </w:p>
    <w:p>
      <w:pPr>
        <w:pStyle w:val="ListBullet"/>
      </w:pPr>
      <w:r>
        <w:t>- Gamification (badges, leaderboards)</w:t>
      </w:r>
    </w:p>
    <w:p/>
    <w:p>
      <w:pPr>
        <w:pStyle w:val="Heading2"/>
      </w:pPr>
      <w:r>
        <w:t>9.3 SOCIETAL IMPACT</w:t>
      </w:r>
    </w:p>
    <w:p/>
    <w:p>
      <w:r>
        <w:t>CURRENT IMPACT:</w:t>
      </w:r>
    </w:p>
    <w:p>
      <w:pPr>
        <w:pStyle w:val="ListBullet"/>
      </w:pPr>
      <w:r>
        <w:t>- Demonstrates practical application of computer science education</w:t>
      </w:r>
    </w:p>
    <w:p>
      <w:pPr>
        <w:pStyle w:val="ListBullet"/>
      </w:pPr>
      <w:r>
        <w:t>- Provides foundation for understanding educational software systems</w:t>
      </w:r>
    </w:p>
    <w:p>
      <w:pPr>
        <w:pStyle w:val="ListBullet"/>
      </w:pPr>
      <w:r>
        <w:t>- Showcases career-ready programming skills</w:t>
      </w:r>
    </w:p>
    <w:p/>
    <w:p>
      <w:r>
        <w:t>FUTURE IMPACT WITH EXTENSIONS:</w:t>
      </w:r>
    </w:p>
    <w:p>
      <w:pPr>
        <w:pStyle w:val="ListBullet"/>
      </w:pPr>
      <w:r>
        <w:t>- Enable remote education at scale</w:t>
      </w:r>
    </w:p>
    <w:p>
      <w:pPr>
        <w:pStyle w:val="ListBullet"/>
      </w:pPr>
      <w:r>
        <w:t>- Improve educational access in rural areas</w:t>
      </w:r>
    </w:p>
    <w:p>
      <w:pPr>
        <w:pStyle w:val="ListBullet"/>
      </w:pPr>
      <w:r>
        <w:t>- Reduce administrative costs for institutions</w:t>
      </w:r>
    </w:p>
    <w:p>
      <w:pPr>
        <w:pStyle w:val="ListBullet"/>
      </w:pPr>
      <w:r>
        <w:t>- Support data-driven educational policy</w:t>
      </w:r>
    </w:p>
    <w:p>
      <w:pPr>
        <w:pStyle w:val="ListBullet"/>
      </w:pPr>
      <w:r>
        <w:t>- Environmental benefits (reduced paper usage)</w:t>
      </w:r>
    </w:p>
    <w:p>
      <w:pPr>
        <w:pStyle w:val="ListBullet"/>
      </w:pPr>
      <w:r>
        <w:t>- Enable personalized learning paths</w:t>
      </w:r>
    </w:p>
    <w:p>
      <w:pPr>
        <w:pStyle w:val="ListBullet"/>
      </w:pPr>
      <w:r>
        <w:t>- Improve student outcomes through analytics</w:t>
      </w:r>
    </w:p>
    <w:p/>
    <w:p>
      <w:pPr>
        <w:pStyle w:val="Heading2"/>
      </w:pPr>
      <w:r>
        <w:t>9.4 COMMERCIAL VIABILITY</w:t>
      </w:r>
    </w:p>
    <w:p/>
    <w:p>
      <w:r>
        <w:t>MARKET POTENTIAL:</w:t>
      </w:r>
    </w:p>
    <w:p>
      <w:pPr>
        <w:pStyle w:val="ListBullet"/>
      </w:pPr>
      <w:r>
        <w:t>- Global EdTech market: $254 billion by 2027</w:t>
      </w:r>
    </w:p>
    <w:p>
      <w:pPr>
        <w:pStyle w:val="ListBullet"/>
      </w:pPr>
      <w:r>
        <w:t>- K-12 and higher education institutions worldwide</w:t>
      </w:r>
    </w:p>
    <w:p>
      <w:pPr>
        <w:pStyle w:val="ListBullet"/>
      </w:pPr>
      <w:r>
        <w:t>- Corporate training sector</w:t>
      </w:r>
    </w:p>
    <w:p>
      <w:pPr>
        <w:pStyle w:val="ListBullet"/>
      </w:pPr>
      <w:r>
        <w:t>- Certification and skill development programs</w:t>
      </w:r>
    </w:p>
    <w:p/>
    <w:p>
      <w:r>
        <w:t>MONETIZATION STRATEGIES:</w:t>
      </w:r>
    </w:p>
    <w:p>
      <w:pPr>
        <w:pStyle w:val="ListBullet"/>
      </w:pPr>
      <w:r>
        <w:t>- SaaS subscription model (per student/per month)</w:t>
      </w:r>
    </w:p>
    <w:p>
      <w:pPr>
        <w:pStyle w:val="ListBullet"/>
      </w:pPr>
      <w:r>
        <w:t>- Freemium model (basic free, premium features paid)</w:t>
      </w:r>
    </w:p>
    <w:p>
      <w:pPr>
        <w:pStyle w:val="ListBullet"/>
      </w:pPr>
      <w:r>
        <w:t>- White-label licensing to institutions</w:t>
      </w:r>
    </w:p>
    <w:p>
      <w:pPr>
        <w:pStyle w:val="ListBullet"/>
      </w:pPr>
      <w:r>
        <w:t>- Custom enterprise solutions</w:t>
      </w:r>
    </w:p>
    <w:p>
      <w:pPr>
        <w:pStyle w:val="ListBullet"/>
      </w:pPr>
      <w:r>
        <w:t>- API access for third-party integrations</w:t>
      </w:r>
    </w:p>
    <w:p/>
    <w:p>
      <w:r>
        <w:t>COMPETITIVE ADVANTAGES:</w:t>
      </w:r>
    </w:p>
    <w:p>
      <w:pPr>
        <w:pStyle w:val="ListBullet"/>
      </w:pPr>
      <w:r>
        <w:t>- Comprehensive feature set</w:t>
      </w:r>
    </w:p>
    <w:p>
      <w:pPr>
        <w:pStyle w:val="ListBullet"/>
      </w:pPr>
      <w:r>
        <w:t>- Scalable architecture</w:t>
      </w:r>
    </w:p>
    <w:p>
      <w:pPr>
        <w:pStyle w:val="ListBullet"/>
      </w:pPr>
      <w:r>
        <w:t>- Modern technology stack</w:t>
      </w:r>
    </w:p>
    <w:p>
      <w:pPr>
        <w:pStyle w:val="ListBullet"/>
      </w:pPr>
      <w:r>
        <w:t>- Customizable for different educational models</w:t>
      </w:r>
    </w:p>
    <w:p/>
    <w:p>
      <w:pPr>
        <w:pStyle w:val="Heading2"/>
      </w:pPr>
      <w:r>
        <w:t>9.5 CONCLUSION</w:t>
      </w:r>
    </w:p>
    <w:p/>
    <w:p>
      <w:r>
        <w:t>The Learning Management System project successfully demonstrates comprehensive</w:t>
      </w:r>
    </w:p>
    <w:p>
      <w:r>
        <w:t>knowledge of object-oriented programming concepts through a real-world</w:t>
      </w:r>
    </w:p>
    <w:p>
      <w:r>
        <w:t>application. The project showcases inheritance, polymorphism, encapsulation,</w:t>
      </w:r>
    </w:p>
    <w:p>
      <w:r>
        <w:t>abstraction, generics, exception handling, and collections framework in a</w:t>
      </w:r>
    </w:p>
    <w:p>
      <w:r>
        <w:t>practical educational context.</w:t>
      </w:r>
    </w:p>
    <w:p/>
    <w:p>
      <w:r>
        <w:t>The modular architecture and adherence to software engineering best practices</w:t>
      </w:r>
    </w:p>
    <w:p>
      <w:r>
        <w:t>ensure the system is maintainable, scalable, and extensible. While currently</w:t>
      </w:r>
    </w:p>
    <w:p>
      <w:r>
        <w:t>a console-based application with file storage, the foundation is robust enough</w:t>
      </w:r>
    </w:p>
    <w:p>
      <w:r>
        <w:t>to support future enhancements including GUI, database integration, and web</w:t>
      </w:r>
    </w:p>
    <w:p>
      <w:r>
        <w:t>deployment.</w:t>
      </w:r>
    </w:p>
    <w:p/>
    <w:p>
      <w:r>
        <w:t>This project serves as both an educational tool demonstrating OOP concepts and</w:t>
      </w:r>
    </w:p>
    <w:p>
      <w:r>
        <w:t>a foundation for a production-ready learning management system with commercial</w:t>
      </w:r>
    </w:p>
    <w:p>
      <w:r>
        <w:t>potential in the growing EdTech sector.</w:t>
      </w:r>
    </w:p>
    <w:p/>
    <w:p/>
    <w:p/>
    <w:p/>
    <w:p>
      <w:r>
        <w:rPr>
          <w:rFonts w:ascii="Courier New" w:hAnsi="Courier New"/>
          <w:sz w:val="18"/>
        </w:rPr>
        <w:t xml:space="preserve">                            10. REFERENCES</w:t>
      </w:r>
    </w:p>
    <w:p/>
    <w:p>
      <w:pPr>
        <w:pStyle w:val="Heading1"/>
      </w:pPr>
      <w:r>
        <w:t>1. JAVA DOCUMENTATION:</w:t>
      </w:r>
    </w:p>
    <w:p>
      <w:pPr>
        <w:pStyle w:val="ListBullet"/>
      </w:pPr>
      <w:r>
        <w:t>- Oracle Java Documentation (Java SE 17)</w:t>
      </w:r>
    </w:p>
    <w:p>
      <w:pPr>
        <w:pStyle w:val="ListBullet"/>
      </w:pPr>
      <w:r>
        <w:t>- https://docs.oracle.com/en/java/javase/17/</w:t>
      </w:r>
    </w:p>
    <w:p/>
    <w:p>
      <w:pPr>
        <w:pStyle w:val="Heading1"/>
      </w:pPr>
      <w:r>
        <w:t>2. JACKSON LIBRARY:</w:t>
      </w:r>
    </w:p>
    <w:p>
      <w:pPr>
        <w:pStyle w:val="ListBullet"/>
      </w:pPr>
      <w:r>
        <w:t>- Jackson Databind Documentation</w:t>
      </w:r>
    </w:p>
    <w:p>
      <w:pPr>
        <w:pStyle w:val="ListBullet"/>
      </w:pPr>
      <w:r>
        <w:t>- https://github.com/FasterXML/jackson-databind</w:t>
      </w:r>
    </w:p>
    <w:p>
      <w:pPr>
        <w:pStyle w:val="ListBullet"/>
      </w:pPr>
      <w:r>
        <w:t>- Version: 2.15.2</w:t>
      </w:r>
    </w:p>
    <w:p/>
    <w:p>
      <w:pPr>
        <w:pStyle w:val="Heading1"/>
      </w:pPr>
      <w:r>
        <w:t>3. MAVEN:</w:t>
      </w:r>
    </w:p>
    <w:p>
      <w:pPr>
        <w:pStyle w:val="ListBullet"/>
      </w:pPr>
      <w:r>
        <w:t>- Apache Maven Project</w:t>
      </w:r>
    </w:p>
    <w:p>
      <w:pPr>
        <w:pStyle w:val="ListBullet"/>
      </w:pPr>
      <w:r>
        <w:t>- https://maven.apache.org/</w:t>
      </w:r>
    </w:p>
    <w:p>
      <w:pPr>
        <w:pStyle w:val="ListBullet"/>
      </w:pPr>
      <w:r>
        <w:t>- Version: 3.9.9</w:t>
      </w:r>
    </w:p>
    <w:p/>
    <w:p>
      <w:pPr>
        <w:pStyle w:val="Heading1"/>
      </w:pPr>
      <w:r>
        <w:t>4. DESIGN PATTERNS:</w:t>
      </w:r>
    </w:p>
    <w:p>
      <w:pPr>
        <w:pStyle w:val="ListBullet"/>
      </w:pPr>
      <w:r>
        <w:t>- "Design Patterns: Elements of Reusable Object-Oriented Software"</w:t>
      </w:r>
    </w:p>
    <w:p>
      <w:r>
        <w:rPr>
          <w:rFonts w:ascii="Courier New" w:hAnsi="Courier New"/>
          <w:sz w:val="18"/>
        </w:rPr>
        <w:t xml:space="preserve">     by Gang of Four</w:t>
      </w:r>
    </w:p>
    <w:p>
      <w:pPr>
        <w:pStyle w:val="ListBullet"/>
      </w:pPr>
      <w:r>
        <w:t>- Repository Pattern</w:t>
      </w:r>
    </w:p>
    <w:p>
      <w:pPr>
        <w:pStyle w:val="ListBullet"/>
      </w:pPr>
      <w:r>
        <w:t>- Service Layer Pattern</w:t>
      </w:r>
    </w:p>
    <w:p/>
    <w:p>
      <w:pPr>
        <w:pStyle w:val="Heading1"/>
      </w:pPr>
      <w:r>
        <w:t>5. OBJECT-ORIENTED PROGRAMMING:</w:t>
      </w:r>
    </w:p>
    <w:p>
      <w:pPr>
        <w:pStyle w:val="ListBullet"/>
      </w:pPr>
      <w:r>
        <w:t>- "Effective Java" by Joshua Bloch</w:t>
      </w:r>
    </w:p>
    <w:p>
      <w:pPr>
        <w:pStyle w:val="ListBullet"/>
      </w:pPr>
      <w:r>
        <w:t>- "Head First Object-Oriented Analysis and Design"</w:t>
      </w:r>
    </w:p>
    <w:p>
      <w:pPr>
        <w:pStyle w:val="ListBullet"/>
      </w:pPr>
      <w:r>
        <w:t>- Course materials from SSN College of Engineering</w:t>
      </w:r>
    </w:p>
    <w:p/>
    <w:p>
      <w:pPr>
        <w:pStyle w:val="Heading1"/>
      </w:pPr>
      <w:r>
        <w:t>6. SOFTWARE ENGINEERING:</w:t>
      </w:r>
    </w:p>
    <w:p>
      <w:pPr>
        <w:pStyle w:val="ListBullet"/>
      </w:pPr>
      <w:r>
        <w:t>- "Clean Code" by Robert C. Martin</w:t>
      </w:r>
    </w:p>
    <w:p>
      <w:pPr>
        <w:pStyle w:val="ListBullet"/>
      </w:pPr>
      <w:r>
        <w:t>- "Code Complete" by Steve McConnell</w:t>
      </w:r>
    </w:p>
    <w:p/>
    <w:p>
      <w:pPr>
        <w:pStyle w:val="Heading1"/>
      </w:pPr>
      <w:r>
        <w:t>7. EDUCATIONAL TECHNOLOGY:</w:t>
      </w:r>
    </w:p>
    <w:p>
      <w:pPr>
        <w:pStyle w:val="ListBullet"/>
      </w:pPr>
      <w:r>
        <w:t>- EdTech market research and trends</w:t>
      </w:r>
    </w:p>
    <w:p>
      <w:pPr>
        <w:pStyle w:val="ListBullet"/>
      </w:pPr>
      <w:r>
        <w:t>- Learning Management System best practices</w:t>
      </w:r>
    </w:p>
    <w:p/>
    <w:p>
      <w:pPr>
        <w:pStyle w:val="Heading1"/>
      </w:pPr>
      <w:r>
        <w:t>8. JSON SPECIFICATION:</w:t>
      </w:r>
    </w:p>
    <w:p>
      <w:pPr>
        <w:pStyle w:val="ListBullet"/>
      </w:pPr>
      <w:r>
        <w:t>- JSON.org - Official JSON specification</w:t>
      </w:r>
    </w:p>
    <w:p>
      <w:pPr>
        <w:pStyle w:val="ListBullet"/>
      </w:pPr>
      <w:r>
        <w:t>- RFC 7159 - The JavaScript Object Notation (JSON) Data Interchange Format</w:t>
      </w:r>
    </w:p>
    <w:p/>
    <w:p>
      <w:pPr>
        <w:pStyle w:val="Heading1"/>
      </w:pPr>
      <w:r>
        <w:t>9. JAVA CONVENTIONS:</w:t>
      </w:r>
    </w:p>
    <w:p>
      <w:pPr>
        <w:pStyle w:val="ListBullet"/>
      </w:pPr>
      <w:r>
        <w:t>- Oracle Java Code Conventions</w:t>
      </w:r>
    </w:p>
    <w:p>
      <w:pPr>
        <w:pStyle w:val="ListBullet"/>
      </w:pPr>
      <w:r>
        <w:t>- Google Java Style Guide</w:t>
      </w:r>
    </w:p>
    <w:p/>
    <w:p>
      <w:pPr>
        <w:pStyle w:val="Heading1"/>
      </w:pPr>
      <w:r>
        <w:t>10. VERSION CONTROL:</w:t>
      </w:r>
    </w:p>
    <w:p>
      <w:pPr>
        <w:pStyle w:val="ListBullet"/>
      </w:pPr>
      <w:r>
        <w:t>- Git documentation</w:t>
      </w:r>
    </w:p>
    <w:p>
      <w:pPr>
        <w:pStyle w:val="ListBullet"/>
      </w:pPr>
      <w:r>
        <w:t>- GitHub best practices</w:t>
      </w:r>
    </w:p>
    <w:p/>
    <w:p>
      <w:r>
        <w:rPr>
          <w:rFonts w:ascii="Courier New" w:hAnsi="Courier New"/>
          <w:sz w:val="18"/>
        </w:rPr>
        <w:t xml:space="preserve">                         END OF REPORT</w:t>
      </w:r>
    </w:p>
    <w:p/>
    <w:p>
      <w:r>
        <w:t>Project Title: Learning Management System (LMS)</w:t>
      </w:r>
    </w:p>
    <w:p>
      <w:r>
        <w:t>Programming Language: Java 17+</w:t>
      </w:r>
    </w:p>
    <w:p>
      <w:r>
        <w:t>Build Tool: Maven 3.9.9</w:t>
      </w:r>
    </w:p>
    <w:p>
      <w:r>
        <w:t>Framework: Jackson 2.15.2</w:t>
      </w:r>
    </w:p>
    <w:p>
      <w:r>
        <w:t>Interface: Console-based</w:t>
      </w:r>
    </w:p>
    <w:p>
      <w:r>
        <w:t>Storage: JSON file-based</w:t>
      </w:r>
    </w:p>
    <w:p>
      <w:pPr>
        <w:jc w:val="center"/>
      </w:pPr>
      <w:r>
        <w:rPr>
          <w:sz w:val="22"/>
        </w:rPr>
        <w:t>Date: October 2025</w:t>
      </w:r>
    </w:p>
    <w:p/>
    <w:p>
      <w:pPr>
        <w:jc w:val="center"/>
      </w:pPr>
      <w:r>
        <w:rPr>
          <w:sz w:val="22"/>
        </w:rPr>
        <w:t>Submitted to: Sri Sivasubramaniya Nadar College of Engineering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