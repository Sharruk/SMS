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LEARNING MANAGEMENT SYSTEM (LMS) - PROJECT REPORT</w:t>
      </w:r>
    </w:p>
    <w:p>
      <w:r>
        <w:t>________________________________________________________________________________</w:t>
      </w:r>
    </w:p>
    <w:p>
      <w:pPr>
        <w:pStyle w:val="Heading2"/>
      </w:pPr>
      <w:r>
        <w:t>1. PROBLEM STATEMENT</w:t>
      </w:r>
    </w:p>
    <w:p>
      <w:r>
        <w:t>Educational institutions face challenges in managing their academic operations efficiently. Traditional manual systems for handling student enrollment, course management, assignment submission, grade tracking, and communication between teachers and students are time-consuming, error-prone, and difficult to scale.</w:t>
      </w:r>
    </w:p>
    <w:p>
      <w:r>
        <w:t>Key Problems Identified:</w:t>
      </w:r>
    </w:p>
    <w:p>
      <w:pPr>
        <w:pStyle w:val="ListBullet"/>
      </w:pPr>
      <w:r>
        <w:t>Manual record-keeping leads to data inconsistency and loss</w:t>
      </w:r>
    </w:p>
    <w:p>
      <w:pPr>
        <w:pStyle w:val="ListBullet"/>
      </w:pPr>
      <w:r>
        <w:t>Difficulty in tracking student academic progress across multiple courses</w:t>
      </w:r>
    </w:p>
    <w:p>
      <w:pPr>
        <w:pStyle w:val="ListBullet"/>
      </w:pPr>
      <w:r>
        <w:t>Inefficient communication between teachers, students, and administrators</w:t>
      </w:r>
    </w:p>
    <w:p>
      <w:pPr>
        <w:pStyle w:val="ListBullet"/>
      </w:pPr>
      <w:r>
        <w:t>Lack of centralized system for assignment submission and grading</w:t>
      </w:r>
    </w:p>
    <w:p>
      <w:pPr>
        <w:pStyle w:val="ListBullet"/>
      </w:pPr>
      <w:r>
        <w:t>Time-consuming manual processes for course enrollment and teacher assignment</w:t>
      </w:r>
    </w:p>
    <w:p>
      <w:pPr>
        <w:pStyle w:val="ListBullet"/>
      </w:pPr>
      <w:r>
        <w:t>No systematic way to maintain attendance and generate academic reports</w:t>
      </w:r>
    </w:p>
    <w:p>
      <w:r>
        <w:t>Proposed Solution:</w:t>
      </w:r>
    </w:p>
    <w:p>
      <w:r>
        <w:t>A comprehensive Java-based Learning Management System that automates academic operations with role-based access control, file persistence, and robust exception handling.</w:t>
      </w:r>
    </w:p>
    <w:p>
      <w:r>
        <w:t>________________________________________________________________________________</w:t>
      </w:r>
    </w:p>
    <w:p>
      <w:pPr>
        <w:pStyle w:val="Heading2"/>
      </w:pPr>
      <w:r>
        <w:t>2. MOTIVATION FOR THE PROBLEM</w:t>
      </w:r>
    </w:p>
    <w:p>
      <w:pPr>
        <w:pStyle w:val="Heading3"/>
      </w:pPr>
      <w:r>
        <w:t>Academic Context</w:t>
      </w:r>
    </w:p>
    <w:p>
      <w:r>
        <w:t>Modern educational institutions require digital solutions to manage increasing student populations and complex academic workflows. A well-designed LMS can:</w:t>
      </w:r>
    </w:p>
    <w:p>
      <w:pPr>
        <w:pStyle w:val="ListBullet"/>
      </w:pPr>
      <w:r>
        <w:t>Reduce Administrative Burden: Automate repetitive tasks like enrollment and grade calculation</w:t>
      </w:r>
    </w:p>
    <w:p>
      <w:pPr>
        <w:pStyle w:val="ListBullet"/>
      </w:pPr>
      <w:r>
        <w:t>Improve Data Accuracy: Centralized data storage eliminates duplicate records</w:t>
      </w:r>
    </w:p>
    <w:p>
      <w:pPr>
        <w:pStyle w:val="ListBullet"/>
      </w:pPr>
      <w:r>
        <w:t>Enhance Communication: Streamline interaction between all stakeholders</w:t>
      </w:r>
    </w:p>
    <w:p>
      <w:pPr>
        <w:pStyle w:val="ListBullet"/>
      </w:pPr>
      <w:r>
        <w:t>Enable Data-Driven Decisions: Generate reports for informed decision-making</w:t>
      </w:r>
    </w:p>
    <w:p>
      <w:pPr>
        <w:pStyle w:val="ListBullet"/>
      </w:pPr>
      <w:r>
        <w:t>Ensure Data Persistence: JSON-based storage ensures data is never lost</w:t>
      </w:r>
    </w:p>
    <w:p>
      <w:pPr>
        <w:pStyle w:val="Heading3"/>
      </w:pPr>
      <w:r>
        <w:t>Technical Motivation</w:t>
      </w:r>
    </w:p>
    <w:p>
      <w:r>
        <w:t>This project serves as an excellent demonstration of:</w:t>
      </w:r>
    </w:p>
    <w:p>
      <w:pPr>
        <w:pStyle w:val="ListBullet"/>
      </w:pPr>
      <w:r>
        <w:t>Object-Oriented Programming Principles: Inheritance, polymorphism, encapsulation, and abstraction</w:t>
      </w:r>
    </w:p>
    <w:p>
      <w:pPr>
        <w:pStyle w:val="ListBullet"/>
      </w:pPr>
      <w:r>
        <w:t>Design Patterns: Repository pattern for data access, Strategy pattern for search/sort</w:t>
      </w:r>
    </w:p>
    <w:p>
      <w:pPr>
        <w:pStyle w:val="ListBullet"/>
      </w:pPr>
      <w:r>
        <w:t>Generic Programming: Type-safe operations across different entity types</w:t>
      </w:r>
    </w:p>
    <w:p>
      <w:pPr>
        <w:pStyle w:val="ListBullet"/>
      </w:pPr>
      <w:r>
        <w:t>Exception Handling: Robust error management with custom exception hierarchy</w:t>
      </w:r>
    </w:p>
    <w:p>
      <w:pPr>
        <w:pStyle w:val="ListBullet"/>
      </w:pPr>
      <w:r>
        <w:t>File I/O Operations: JSON serialization and deserialization for data persistence</w:t>
      </w:r>
    </w:p>
    <w:p>
      <w:r>
        <w:t>________________________________________________________________________________</w:t>
      </w:r>
    </w:p>
    <w:p>
      <w:pPr>
        <w:pStyle w:val="Heading2"/>
      </w:pPr>
      <w:r>
        <w:t>3. SCOPE AND LIMITATIONS</w:t>
      </w:r>
    </w:p>
    <w:p>
      <w:pPr>
        <w:pStyle w:val="Heading3"/>
      </w:pPr>
      <w:r>
        <w:t>Scope</w:t>
      </w:r>
    </w:p>
    <w:p>
      <w:r>
        <w:t>Included Features:</w:t>
      </w:r>
    </w:p>
    <w:p>
      <w:pPr>
        <w:pStyle w:val="ListNumber"/>
      </w:pPr>
      <w:r>
        <w:t>User Management</w:t>
      </w:r>
    </w:p>
    <w:p>
      <w:pPr>
        <w:pStyle w:val="ListBullet"/>
      </w:pPr>
      <w:r>
        <w:t>Four user roles: Principal, Admin, Teacher, Student</w:t>
      </w:r>
    </w:p>
    <w:p>
      <w:pPr>
        <w:pStyle w:val="ListBullet"/>
      </w:pPr>
      <w:r>
        <w:t>Role-based access control with specific permissions</w:t>
      </w:r>
    </w:p>
    <w:p>
      <w:pPr>
        <w:pStyle w:val="ListBullet"/>
      </w:pPr>
      <w:r>
        <w:t>User authentication and session management</w:t>
      </w:r>
    </w:p>
    <w:p>
      <w:pPr>
        <w:pStyle w:val="ListNumber"/>
      </w:pPr>
      <w:r>
        <w:t>Academic Management</w:t>
      </w:r>
    </w:p>
    <w:p>
      <w:pPr>
        <w:pStyle w:val="ListBullet"/>
      </w:pPr>
      <w:r>
        <w:t>Student registration and enrollment</w:t>
      </w:r>
    </w:p>
    <w:p>
      <w:pPr>
        <w:pStyle w:val="ListBullet"/>
      </w:pPr>
      <w:r>
        <w:t>Course creation and assignment</w:t>
      </w:r>
    </w:p>
    <w:p>
      <w:pPr>
        <w:pStyle w:val="ListBullet"/>
      </w:pPr>
      <w:r>
        <w:t>Teacher appointment and course allocation</w:t>
      </w:r>
    </w:p>
    <w:p>
      <w:pPr>
        <w:pStyle w:val="ListBullet"/>
      </w:pPr>
      <w:r>
        <w:t>Batch and department management</w:t>
      </w:r>
    </w:p>
    <w:p>
      <w:pPr>
        <w:pStyle w:val="ListNumber"/>
      </w:pPr>
      <w:r>
        <w:t>Assignment &amp; Grading System</w:t>
      </w:r>
    </w:p>
    <w:p>
      <w:pPr>
        <w:pStyle w:val="ListBullet"/>
      </w:pPr>
      <w:r>
        <w:t>Assignment creation by teachers</w:t>
      </w:r>
    </w:p>
    <w:p>
      <w:pPr>
        <w:pStyle w:val="ListBullet"/>
      </w:pPr>
      <w:r>
        <w:t>Student submission tracking</w:t>
      </w:r>
    </w:p>
    <w:p>
      <w:pPr>
        <w:pStyle w:val="ListBullet"/>
      </w:pPr>
      <w:r>
        <w:t>Grade assignment and viewing</w:t>
      </w:r>
    </w:p>
    <w:p>
      <w:pPr>
        <w:pStyle w:val="ListBullet"/>
      </w:pPr>
      <w:r>
        <w:t>Attendance management</w:t>
      </w:r>
    </w:p>
    <w:p>
      <w:pPr>
        <w:pStyle w:val="ListNumber"/>
      </w:pPr>
      <w:r>
        <w:t>Data Persistence</w:t>
      </w:r>
    </w:p>
    <w:p>
      <w:pPr>
        <w:pStyle w:val="ListBullet"/>
      </w:pPr>
      <w:r>
        <w:t>JSON file storage for all entities</w:t>
      </w:r>
    </w:p>
    <w:p>
      <w:pPr>
        <w:pStyle w:val="ListBullet"/>
      </w:pPr>
      <w:r>
        <w:t>Automatic loading on startup</w:t>
      </w:r>
    </w:p>
    <w:p>
      <w:pPr>
        <w:pStyle w:val="ListBullet"/>
      </w:pPr>
      <w:r>
        <w:t>Graceful error handling for missing files</w:t>
      </w:r>
    </w:p>
    <w:p>
      <w:pPr>
        <w:pStyle w:val="ListNumber"/>
      </w:pPr>
      <w:r>
        <w:t>Search &amp; Sort Capabilities</w:t>
      </w:r>
    </w:p>
    <w:p>
      <w:pPr>
        <w:pStyle w:val="ListBullet"/>
      </w:pPr>
      <w:r>
        <w:t>Role-based search functionality</w:t>
      </w:r>
    </w:p>
    <w:p>
      <w:pPr>
        <w:pStyle w:val="ListBullet"/>
      </w:pPr>
      <w:r>
        <w:t>Multiple sorting criteria</w:t>
      </w:r>
    </w:p>
    <w:p>
      <w:pPr>
        <w:pStyle w:val="ListBullet"/>
      </w:pPr>
      <w:r>
        <w:t>Type-safe generic implementation</w:t>
      </w:r>
    </w:p>
    <w:p>
      <w:pPr>
        <w:pStyle w:val="ListNumber"/>
      </w:pPr>
      <w:r>
        <w:t>File Upload Service</w:t>
      </w:r>
    </w:p>
    <w:p>
      <w:pPr>
        <w:pStyle w:val="ListBullet"/>
      </w:pPr>
      <w:r>
        <w:t>File validation and storage</w:t>
      </w:r>
    </w:p>
    <w:p>
      <w:pPr>
        <w:pStyle w:val="ListBullet"/>
      </w:pPr>
      <w:r>
        <w:t>Metadata management</w:t>
      </w:r>
    </w:p>
    <w:p>
      <w:pPr>
        <w:pStyle w:val="ListBullet"/>
      </w:pPr>
      <w:r>
        <w:t>Upload directory management</w:t>
      </w:r>
    </w:p>
    <w:p>
      <w:pPr>
        <w:pStyle w:val="ListNumber"/>
      </w:pPr>
      <w:r>
        <w:t>Exception Handling</w:t>
      </w:r>
    </w:p>
    <w:p>
      <w:pPr>
        <w:pStyle w:val="ListBullet"/>
      </w:pPr>
      <w:r>
        <w:t>Comprehensive custom exception hierarchy</w:t>
      </w:r>
    </w:p>
    <w:p>
      <w:pPr>
        <w:pStyle w:val="ListBullet"/>
      </w:pPr>
      <w:r>
        <w:t>Validation exceptions for input errors</w:t>
      </w:r>
    </w:p>
    <w:p>
      <w:pPr>
        <w:pStyle w:val="ListBullet"/>
      </w:pPr>
      <w:r>
        <w:t>Repository exceptions for data operations</w:t>
      </w:r>
    </w:p>
    <w:p>
      <w:pPr>
        <w:pStyle w:val="ListBullet"/>
      </w:pPr>
      <w:r>
        <w:t>Authentication and authorization exceptions</w:t>
      </w:r>
    </w:p>
    <w:p>
      <w:pPr>
        <w:pStyle w:val="Heading3"/>
      </w:pPr>
      <w:r>
        <w:t>Limitations</w:t>
      </w:r>
    </w:p>
    <w:p>
      <w:pPr>
        <w:pStyle w:val="ListNumber"/>
      </w:pPr>
      <w:r>
        <w:t>Console-Based Interface</w:t>
      </w:r>
    </w:p>
    <w:p>
      <w:pPr>
        <w:pStyle w:val="ListBullet"/>
      </w:pPr>
      <w:r>
        <w:t>No graphical user interface (GUI)</w:t>
      </w:r>
    </w:p>
    <w:p>
      <w:pPr>
        <w:pStyle w:val="ListBullet"/>
      </w:pPr>
      <w:r>
        <w:t>Text-based interaction only</w:t>
      </w:r>
    </w:p>
    <w:p>
      <w:pPr>
        <w:pStyle w:val="ListBullet"/>
      </w:pPr>
      <w:r>
        <w:t>Limited visual feedback</w:t>
      </w:r>
    </w:p>
    <w:p>
      <w:pPr>
        <w:pStyle w:val="ListNumber"/>
      </w:pPr>
      <w:r>
        <w:t>Single-User System</w:t>
      </w:r>
    </w:p>
    <w:p>
      <w:pPr>
        <w:pStyle w:val="ListBullet"/>
      </w:pPr>
      <w:r>
        <w:t>No concurrent user access</w:t>
      </w:r>
    </w:p>
    <w:p>
      <w:pPr>
        <w:pStyle w:val="ListBullet"/>
      </w:pPr>
      <w:r>
        <w:t>No multi-threading support</w:t>
      </w:r>
    </w:p>
    <w:p>
      <w:pPr>
        <w:pStyle w:val="ListBullet"/>
      </w:pPr>
      <w:r>
        <w:t>Local execution only</w:t>
      </w:r>
    </w:p>
    <w:p>
      <w:pPr>
        <w:pStyle w:val="ListNumber"/>
      </w:pPr>
      <w:r>
        <w:t>File-Based Storage</w:t>
      </w:r>
    </w:p>
    <w:p>
      <w:pPr>
        <w:pStyle w:val="ListBullet"/>
      </w:pPr>
      <w:r>
        <w:t>Not suitable for large-scale deployments</w:t>
      </w:r>
    </w:p>
    <w:p>
      <w:pPr>
        <w:pStyle w:val="ListBullet"/>
      </w:pPr>
      <w:r>
        <w:t>No database integration</w:t>
      </w:r>
    </w:p>
    <w:p>
      <w:pPr>
        <w:pStyle w:val="ListBullet"/>
      </w:pPr>
      <w:r>
        <w:t>Limited query capabilities compared to SQL</w:t>
      </w:r>
    </w:p>
    <w:p>
      <w:pPr>
        <w:pStyle w:val="ListNumber"/>
      </w:pPr>
      <w:r>
        <w:t>Security</w:t>
      </w:r>
    </w:p>
    <w:p>
      <w:pPr>
        <w:pStyle w:val="ListBullet"/>
      </w:pPr>
      <w:r>
        <w:t>Passwords stored in JSON (not encrypted)</w:t>
      </w:r>
    </w:p>
    <w:p>
      <w:pPr>
        <w:pStyle w:val="ListBullet"/>
      </w:pPr>
      <w:r>
        <w:t>Basic authentication only</w:t>
      </w:r>
    </w:p>
    <w:p>
      <w:pPr>
        <w:pStyle w:val="ListBullet"/>
      </w:pPr>
      <w:r>
        <w:t>No session timeout mechanism</w:t>
      </w:r>
    </w:p>
    <w:p>
      <w:pPr>
        <w:pStyle w:val="ListNumber"/>
      </w:pPr>
      <w:r>
        <w:t>Network Features</w:t>
      </w:r>
    </w:p>
    <w:p>
      <w:pPr>
        <w:pStyle w:val="ListBullet"/>
      </w:pPr>
      <w:r>
        <w:t>No remote access capabilities</w:t>
      </w:r>
    </w:p>
    <w:p>
      <w:pPr>
        <w:pStyle w:val="ListBullet"/>
      </w:pPr>
      <w:r>
        <w:t>No web-based interface</w:t>
      </w:r>
    </w:p>
    <w:p>
      <w:pPr>
        <w:pStyle w:val="ListBullet"/>
      </w:pPr>
      <w:r>
        <w:t>Local file system dependency</w:t>
      </w:r>
    </w:p>
    <w:p>
      <w:pPr>
        <w:pStyle w:val="ListNumber"/>
      </w:pPr>
      <w:r>
        <w:t>Reporting</w:t>
      </w:r>
    </w:p>
    <w:p>
      <w:pPr>
        <w:pStyle w:val="ListBullet"/>
      </w:pPr>
      <w:r>
        <w:t>Basic text-based reports</w:t>
      </w:r>
    </w:p>
    <w:p>
      <w:pPr>
        <w:pStyle w:val="ListBullet"/>
      </w:pPr>
      <w:r>
        <w:t>No advanced analytics or visualizations</w:t>
      </w:r>
    </w:p>
    <w:p>
      <w:pPr>
        <w:pStyle w:val="ListBullet"/>
      </w:pPr>
      <w:r>
        <w:t>Limited export options</w:t>
      </w:r>
    </w:p>
    <w:p>
      <w:r>
        <w:t>________________________________________________________________________________</w:t>
      </w:r>
    </w:p>
    <w:p>
      <w:pPr>
        <w:pStyle w:val="Heading2"/>
      </w:pPr>
      <w:r>
        <w:t>4. DESIGN OF THE SOLUTION</w:t>
      </w:r>
    </w:p>
    <w:p>
      <w:pPr>
        <w:pStyle w:val="Heading3"/>
      </w:pPr>
      <w:r>
        <w:t>4.1 System Architecture</w:t>
      </w:r>
    </w:p>
    <w:p>
      <w:r>
        <w:t>The system follows a layered architecture with clear separation of concerns:</w:t>
      </w:r>
    </w:p>
    <w:p>
      <w:pPr/>
      <w:r>
        <w:rPr>
          <w:rFonts w:ascii="Courier New" w:hAnsi="Courier New"/>
          <w:sz w:val="18"/>
        </w:rPr>
        <w:t>┌─────────────────────────────────────────────┐</w:t>
        <w:br/>
        <w:t>│         Application Layer (Main)            │</w:t>
        <w:br/>
        <w:t>│  - User Interface &amp; Menu Navigation         │</w:t>
        <w:br/>
        <w:t>│  - Workflow Orchestration                   │</w:t>
        <w:br/>
        <w:t>└─────────────────────────────────────────────┘</w:t>
        <w:br/>
        <w:t xml:space="preserve">                     ↓</w:t>
        <w:br/>
        <w:t>┌─────────────────────────────────────────────┐</w:t>
        <w:br/>
        <w:t>│          Service Layer                      │</w:t>
        <w:br/>
        <w:t>│  - FileUploadService                        │</w:t>
        <w:br/>
        <w:t>│  - InputValidator                           │</w:t>
        <w:br/>
        <w:t>└─────────────────────────────────────────────┘</w:t>
        <w:br/>
        <w:t xml:space="preserve">                     ↓</w:t>
        <w:br/>
        <w:t>┌─────────────────────────────────────────────┐</w:t>
        <w:br/>
        <w:t>│          Domain Layer                       │</w:t>
        <w:br/>
        <w:t>│  - User (Abstract)                          │</w:t>
        <w:br/>
        <w:t>│    ├── Student                              │</w:t>
        <w:br/>
        <w:t>│    ├── Teacher                              │</w:t>
        <w:br/>
        <w:t>│    ├── Admin                                │</w:t>
        <w:br/>
        <w:t>│    └── Principal                            │</w:t>
        <w:br/>
        <w:t>│  - Course, Assignment, Grade, etc.          │</w:t>
        <w:br/>
        <w:t>└─────────────────────────────────────────────┘</w:t>
        <w:br/>
        <w:t xml:space="preserve">                     ↓</w:t>
        <w:br/>
        <w:t>┌─────────────────────────────────────────────┐</w:t>
        <w:br/>
        <w:t>│     Data Access Layer (Repositories)        │</w:t>
        <w:br/>
        <w:t>│  - Repository&lt;T&gt; (Generic Interface)        │</w:t>
        <w:br/>
        <w:t>│  - StudentRepository, TeacherRepository     │</w:t>
        <w:br/>
        <w:t>│  - CourseRepository, etc.                   │</w:t>
        <w:br/>
        <w:t>└─────────────────────────────────────────────┘</w:t>
        <w:br/>
        <w:t xml:space="preserve">                     ↓</w:t>
        <w:br/>
        <w:t>┌─────────────────────────────────────────────┐</w:t>
        <w:br/>
        <w:t>│          Data Storage (JSON Files)          │</w:t>
        <w:br/>
        <w:t>│  - students.json, teachers.json             │</w:t>
        <w:br/>
        <w:t>│  - courses.json, assignments.json           │</w:t>
        <w:br/>
        <w:t>└─────────────────────────────────────────────┘</w:t>
      </w:r>
    </w:p>
    <w:p>
      <w:pPr>
        <w:pStyle w:val="Heading3"/>
      </w:pPr>
      <w:r>
        <w:t>4.2 Class Diagram</w:t>
      </w:r>
    </w:p>
    <w:p>
      <w:r>
        <w:t>The complete UML class diagram is available in LMS_Class_Diagram.puml. Key highlights:</w:t>
      </w:r>
    </w:p>
    <w:p>
      <w:r>
        <w:t>User Hierarchy (Inheritance):</w:t>
      </w:r>
    </w:p>
    <w:p>
      <w:pPr/>
      <w:r>
        <w:rPr>
          <w:rFonts w:ascii="Courier New" w:hAnsi="Courier New"/>
          <w:sz w:val="18"/>
        </w:rPr>
        <w:t xml:space="preserve">                    User (Abstract)</w:t>
        <w:br/>
        <w:t xml:space="preserve">                       ↑</w:t>
        <w:br/>
        <w:t xml:space="preserve">        ┌──────────────┼──────────────┐</w:t>
        <w:br/>
        <w:t xml:space="preserve">        │              │              │</w:t>
        <w:br/>
        <w:t xml:space="preserve">    Student        Teacher         Admin      Principal</w:t>
      </w:r>
    </w:p>
    <w:p>
      <w:r>
        <w:t>Repository Pattern (Generics):</w:t>
      </w:r>
    </w:p>
    <w:p>
      <w:pPr/>
      <w:r>
        <w:rPr>
          <w:rFonts w:ascii="Courier New" w:hAnsi="Courier New"/>
          <w:sz w:val="18"/>
        </w:rPr>
        <w:t xml:space="preserve">        Repository&lt;T&gt; (Interface)</w:t>
        <w:br/>
        <w:t xml:space="preserve">                ↑</w:t>
        <w:br/>
        <w:t xml:space="preserve">        ┌───────┴───────┐</w:t>
        <w:br/>
        <w:t xml:space="preserve">   StudentRepository  TeacherRepository  CourseRepository  ...</w:t>
      </w:r>
    </w:p>
    <w:p>
      <w:r>
        <w:t>Exception Hierarchy:</w:t>
      </w:r>
    </w:p>
    <w:p>
      <w:pPr/>
      <w:r>
        <w:rPr>
          <w:rFonts w:ascii="Courier New" w:hAnsi="Courier New"/>
          <w:sz w:val="18"/>
        </w:rPr>
        <w:t xml:space="preserve">              BaseException (Abstract)</w:t>
        <w:br/>
        <w:t xml:space="preserve">                       ↑</w:t>
        <w:br/>
        <w:t xml:space="preserve">        ┌──────────────┼──────────────┬─────────────┐</w:t>
        <w:br/>
        <w:t>ValidationException  NotFoundException  RepositoryException  ...</w:t>
      </w:r>
    </w:p>
    <w:p>
      <w:r>
        <w:t>Key Relationships:</w:t>
      </w:r>
    </w:p>
    <w:p>
      <w:pPr>
        <w:pStyle w:val="ListBullet"/>
      </w:pPr>
      <w:r>
        <w:t>Student "enrolls in" → Course (1 to many)</w:t>
      </w:r>
    </w:p>
    <w:p>
      <w:pPr>
        <w:pStyle w:val="ListBullet"/>
      </w:pPr>
      <w:r>
        <w:t>Teacher "teaches" → Course (1 to many)</w:t>
      </w:r>
    </w:p>
    <w:p>
      <w:pPr>
        <w:pStyle w:val="ListBullet"/>
      </w:pPr>
      <w:r>
        <w:t>Teacher "manages" → Student (1 to many)</w:t>
      </w:r>
    </w:p>
    <w:p>
      <w:pPr>
        <w:pStyle w:val="ListBullet"/>
      </w:pPr>
      <w:r>
        <w:t>Admin "manages" → Student, Teacher, Course</w:t>
      </w:r>
    </w:p>
    <w:p>
      <w:pPr>
        <w:pStyle w:val="ListBullet"/>
      </w:pPr>
      <w:r>
        <w:t>Course "has" → Assignment (1 to many)</w:t>
      </w:r>
    </w:p>
    <w:p>
      <w:pPr>
        <w:pStyle w:val="ListBullet"/>
      </w:pPr>
      <w:r>
        <w:t>Assignment "receives" → Submission (1 to many)</w:t>
      </w:r>
    </w:p>
    <w:p>
      <w:pPr>
        <w:pStyle w:val="Heading3"/>
      </w:pPr>
      <w:r>
        <w:t>4.3 Design Patterns Used</w:t>
      </w:r>
    </w:p>
    <w:p>
      <w:pPr>
        <w:pStyle w:val="ListNumber"/>
      </w:pPr>
      <w:r>
        <w:t>Repository Pattern: Abstracts data access logic</w:t>
      </w:r>
    </w:p>
    <w:p>
      <w:pPr>
        <w:pStyle w:val="ListNumber"/>
      </w:pPr>
      <w:r>
        <w:t>Strategy Pattern: Searchable and Sortable interfaces</w:t>
      </w:r>
    </w:p>
    <w:p>
      <w:pPr>
        <w:pStyle w:val="ListNumber"/>
      </w:pPr>
      <w:r>
        <w:t>Template Method: BaseException with common logging</w:t>
      </w:r>
    </w:p>
    <w:p>
      <w:pPr>
        <w:pStyle w:val="ListNumber"/>
      </w:pPr>
      <w:r>
        <w:t>Factory Pattern: User creation with type validation</w:t>
      </w:r>
    </w:p>
    <w:p>
      <w:pPr>
        <w:pStyle w:val="ListNumber"/>
      </w:pPr>
      <w:r>
        <w:t>Singleton Pattern: Static repositories in Main class</w:t>
      </w:r>
    </w:p>
    <w:p>
      <w:r>
        <w:t>________________________________________________________________________________</w:t>
      </w:r>
    </w:p>
    <w:p>
      <w:pPr>
        <w:pStyle w:val="Heading2"/>
      </w:pPr>
      <w:r>
        <w:t>5. MODULES SPLIT-UP</w:t>
      </w:r>
    </w:p>
    <w:p>
      <w:pPr>
        <w:pStyle w:val="Heading3"/>
      </w:pPr>
      <w:r>
        <w:t>Module 1: Application Layer (`app/`)</w:t>
      </w:r>
    </w:p>
    <w:p>
      <w:r>
        <w:t>File: Main.java</w:t>
      </w:r>
    </w:p>
    <w:p>
      <w:pPr>
        <w:pStyle w:val="ListBullet"/>
      </w:pPr>
      <w:r>
        <w:t>System initialization</w:t>
      </w:r>
    </w:p>
    <w:p>
      <w:pPr>
        <w:pStyle w:val="ListBullet"/>
      </w:pPr>
      <w:r>
        <w:t>Menu navigation and user interaction</w:t>
      </w:r>
    </w:p>
    <w:p>
      <w:pPr>
        <w:pStyle w:val="ListBullet"/>
      </w:pPr>
      <w:r>
        <w:t>Workflow orchestration</w:t>
      </w:r>
    </w:p>
    <w:p>
      <w:pPr>
        <w:pStyle w:val="ListBullet"/>
      </w:pPr>
      <w:r>
        <w:t>Demo feature execution</w:t>
      </w:r>
    </w:p>
    <w:p>
      <w:pPr>
        <w:pStyle w:val="Heading3"/>
      </w:pPr>
      <w:r>
        <w:t>Module 2: Domain Layer (`domain/`)</w:t>
      </w:r>
    </w:p>
    <w:p>
      <w:r>
        <w:t>Files:</w:t>
      </w:r>
    </w:p>
    <w:p>
      <w:pPr>
        <w:pStyle w:val="ListBullet"/>
      </w:pPr>
      <w:r>
        <w:t>User.java - Abstract base class for all users</w:t>
      </w:r>
    </w:p>
    <w:p>
      <w:pPr>
        <w:pStyle w:val="ListBullet"/>
      </w:pPr>
      <w:r>
        <w:t>Student.java - Student entity with course enrollment</w:t>
      </w:r>
    </w:p>
    <w:p>
      <w:pPr>
        <w:pStyle w:val="ListBullet"/>
      </w:pPr>
      <w:r>
        <w:t>Teacher.java - Teacher entity with course teaching</w:t>
      </w:r>
    </w:p>
    <w:p>
      <w:pPr>
        <w:pStyle w:val="ListBullet"/>
      </w:pPr>
      <w:r>
        <w:t>Admin.java - Admin entity with management capabilities</w:t>
      </w:r>
    </w:p>
    <w:p>
      <w:pPr>
        <w:pStyle w:val="ListBullet"/>
      </w:pPr>
      <w:r>
        <w:t>Principal.java - Principal entity with oversight</w:t>
      </w:r>
    </w:p>
    <w:p>
      <w:pPr>
        <w:pStyle w:val="ListBullet"/>
      </w:pPr>
      <w:r>
        <w:t>Course.java - Course entity</w:t>
      </w:r>
    </w:p>
    <w:p>
      <w:pPr>
        <w:pStyle w:val="ListBullet"/>
      </w:pPr>
      <w:r>
        <w:t>Assignment.java - Assignment entity</w:t>
      </w:r>
    </w:p>
    <w:p>
      <w:pPr>
        <w:pStyle w:val="ListBullet"/>
      </w:pPr>
      <w:r>
        <w:t>Grade.java - Grade entity</w:t>
      </w:r>
    </w:p>
    <w:p>
      <w:pPr>
        <w:pStyle w:val="ListBullet"/>
      </w:pPr>
      <w:r>
        <w:t>Message.java - Message entity</w:t>
      </w:r>
    </w:p>
    <w:p>
      <w:pPr>
        <w:pStyle w:val="ListBullet"/>
      </w:pPr>
      <w:r>
        <w:t>Attendance.java - Attendance tracking</w:t>
      </w:r>
    </w:p>
    <w:p>
      <w:pPr>
        <w:pStyle w:val="ListBullet"/>
      </w:pPr>
      <w:r>
        <w:t>Batch.java - Batch management</w:t>
      </w:r>
    </w:p>
    <w:p>
      <w:pPr>
        <w:pStyle w:val="ListBullet"/>
      </w:pPr>
      <w:r>
        <w:t>Department.java - Department management</w:t>
      </w:r>
    </w:p>
    <w:p>
      <w:pPr>
        <w:pStyle w:val="ListBullet"/>
      </w:pPr>
      <w:r>
        <w:t>Submission.java - Assignment submission</w:t>
      </w:r>
    </w:p>
    <w:p>
      <w:pPr>
        <w:pStyle w:val="Heading3"/>
      </w:pPr>
      <w:r>
        <w:t>Module 3: Data Access Layer (`data/`)</w:t>
      </w:r>
    </w:p>
    <w:p>
      <w:r>
        <w:t>Files:</w:t>
      </w:r>
    </w:p>
    <w:p>
      <w:pPr>
        <w:pStyle w:val="ListBullet"/>
      </w:pPr>
      <w:r>
        <w:t>Repository.java - Generic repository interface</w:t>
      </w:r>
    </w:p>
    <w:p>
      <w:pPr>
        <w:pStyle w:val="ListBullet"/>
      </w:pPr>
      <w:r>
        <w:t>StudentRepository.java - Student data operations</w:t>
      </w:r>
    </w:p>
    <w:p>
      <w:pPr>
        <w:pStyle w:val="ListBullet"/>
      </w:pPr>
      <w:r>
        <w:t>TeacherRepository.java - Teacher data operations</w:t>
      </w:r>
    </w:p>
    <w:p>
      <w:pPr>
        <w:pStyle w:val="ListBullet"/>
      </w:pPr>
      <w:r>
        <w:t>AdminRepository.java - Admin data operations</w:t>
      </w:r>
    </w:p>
    <w:p>
      <w:pPr>
        <w:pStyle w:val="ListBullet"/>
      </w:pPr>
      <w:r>
        <w:t>CourseRepository.java - Course data operations</w:t>
      </w:r>
    </w:p>
    <w:p>
      <w:pPr>
        <w:pStyle w:val="ListBullet"/>
      </w:pPr>
      <w:r>
        <w:t>AssignmentRepository.java - Assignment data operations</w:t>
      </w:r>
    </w:p>
    <w:p>
      <w:pPr>
        <w:pStyle w:val="ListBullet"/>
      </w:pPr>
      <w:r>
        <w:t>GradeRepository.java - Grade data operations</w:t>
      </w:r>
    </w:p>
    <w:p>
      <w:pPr>
        <w:pStyle w:val="ListBullet"/>
      </w:pPr>
      <w:r>
        <w:t>MessageRepository.java - Message data operations</w:t>
      </w:r>
    </w:p>
    <w:p>
      <w:pPr>
        <w:pStyle w:val="ListBullet"/>
      </w:pPr>
      <w:r>
        <w:t>SubmissionRepository.java - Submission data operations</w:t>
      </w:r>
    </w:p>
    <w:p>
      <w:pPr>
        <w:pStyle w:val="Heading3"/>
      </w:pPr>
      <w:r>
        <w:t>Module 4: Exception Handling Layer (`exceptions/`)</w:t>
      </w:r>
    </w:p>
    <w:p>
      <w:r>
        <w:t>Files:</w:t>
      </w:r>
    </w:p>
    <w:p>
      <w:pPr>
        <w:pStyle w:val="ListBullet"/>
      </w:pPr>
      <w:r>
        <w:t>BaseException.java - Abstract base exception</w:t>
      </w:r>
    </w:p>
    <w:p>
      <w:pPr>
        <w:pStyle w:val="ListBullet"/>
      </w:pPr>
      <w:r>
        <w:t>ValidationException.java - Input validation errors</w:t>
      </w:r>
    </w:p>
    <w:p>
      <w:pPr>
        <w:pStyle w:val="ListBullet"/>
      </w:pPr>
      <w:r>
        <w:t>NotFoundException.java - Entity not found errors</w:t>
      </w:r>
    </w:p>
    <w:p>
      <w:pPr>
        <w:pStyle w:val="ListBullet"/>
      </w:pPr>
      <w:r>
        <w:t>AuthenticationException.java - Login/auth errors</w:t>
      </w:r>
    </w:p>
    <w:p>
      <w:pPr>
        <w:pStyle w:val="ListBullet"/>
      </w:pPr>
      <w:r>
        <w:t>AuthorizationException.java - Permission errors</w:t>
      </w:r>
    </w:p>
    <w:p>
      <w:pPr>
        <w:pStyle w:val="ListBullet"/>
      </w:pPr>
      <w:r>
        <w:t>RepositoryException.java - Data operation errors</w:t>
      </w:r>
    </w:p>
    <w:p>
      <w:pPr>
        <w:pStyle w:val="ListBullet"/>
      </w:pPr>
      <w:r>
        <w:t>UploadException.java - File upload errors</w:t>
      </w:r>
    </w:p>
    <w:p>
      <w:pPr>
        <w:pStyle w:val="Heading3"/>
      </w:pPr>
      <w:r>
        <w:t>Module 5: Service Layer (`services/`)</w:t>
      </w:r>
    </w:p>
    <w:p>
      <w:r>
        <w:t>Files:</w:t>
      </w:r>
    </w:p>
    <w:p>
      <w:pPr>
        <w:pStyle w:val="ListBullet"/>
      </w:pPr>
      <w:r>
        <w:t>UploadService.java - Upload service interface</w:t>
      </w:r>
    </w:p>
    <w:p>
      <w:pPr>
        <w:pStyle w:val="ListBullet"/>
      </w:pPr>
      <w:r>
        <w:t>FileUploadService.java - File upload implementation</w:t>
      </w:r>
    </w:p>
    <w:p>
      <w:pPr>
        <w:pStyle w:val="Heading3"/>
      </w:pPr>
      <w:r>
        <w:t>Module 6: Search &amp; Sort Layer (`search/`, `sort/`)</w:t>
      </w:r>
    </w:p>
    <w:p>
      <w:r>
        <w:t>Files:</w:t>
      </w:r>
    </w:p>
    <w:p>
      <w:pPr>
        <w:pStyle w:val="ListBullet"/>
      </w:pPr>
      <w:r>
        <w:t>Searchable.java - Search interface</w:t>
      </w:r>
    </w:p>
    <w:p>
      <w:pPr>
        <w:pStyle w:val="ListBullet"/>
      </w:pPr>
      <w:r>
        <w:t>Sortable.java - Sort interface</w:t>
      </w:r>
    </w:p>
    <w:p>
      <w:pPr>
        <w:pStyle w:val="Heading3"/>
      </w:pPr>
      <w:r>
        <w:t>Module 7: Validation Layer (`validation/`)</w:t>
      </w:r>
    </w:p>
    <w:p>
      <w:r>
        <w:t>File: InputValidator.java</w:t>
      </w:r>
    </w:p>
    <w:p>
      <w:pPr>
        <w:pStyle w:val="ListBullet"/>
      </w:pPr>
      <w:r>
        <w:t>Name, email, username validation</w:t>
      </w:r>
    </w:p>
    <w:p>
      <w:pPr>
        <w:pStyle w:val="ListBullet"/>
      </w:pPr>
      <w:r>
        <w:t>Password strength validation</w:t>
      </w:r>
    </w:p>
    <w:p>
      <w:pPr>
        <w:pStyle w:val="ListBullet"/>
      </w:pPr>
      <w:r>
        <w:t>ID validation (numeric, positive)</w:t>
      </w:r>
    </w:p>
    <w:p>
      <w:pPr>
        <w:pStyle w:val="ListBullet"/>
      </w:pPr>
      <w:r>
        <w:t>Course and assignment validation</w:t>
      </w:r>
    </w:p>
    <w:p>
      <w:r>
        <w:t>________________________________________________________________________________</w:t>
      </w:r>
    </w:p>
    <w:p>
      <w:pPr>
        <w:pStyle w:val="Heading2"/>
      </w:pPr>
      <w:r>
        <w:t>6. IMPLEMENTATION (CODE)</w:t>
      </w:r>
    </w:p>
    <w:p>
      <w:pPr>
        <w:pStyle w:val="Heading3"/>
      </w:pPr>
      <w:r>
        <w:t>6.1 Abstract User Class (Inheritance &amp; Polymorphism)</w:t>
      </w:r>
    </w:p>
    <w:p>
      <w:pPr/>
      <w:r>
        <w:rPr>
          <w:rFonts w:ascii="Courier New" w:hAnsi="Courier New"/>
          <w:sz w:val="18"/>
        </w:rPr>
        <w:t>package sms.domain;</w:t>
        <w:br/>
        <w:br/>
        <w:t>import com.fasterxml.jackson.annotation.JsonSubTypes;</w:t>
        <w:br/>
        <w:t>import com.fasterxml.jackson.annotation.JsonTypeInfo;</w:t>
        <w:br/>
        <w:t>import sms.exceptions.AuthenticationException;</w:t>
        <w:br/>
        <w:t>import sms.exceptions.UploadException;</w:t>
        <w:br/>
        <w:t>import sms.exceptions.ValidationException;</w:t>
        <w:br/>
        <w:t>import sms.services.FileUploadService;</w:t>
        <w:br/>
        <w:t>import sms.validation.InputValidator;</w:t>
        <w:br/>
        <w:t>import java.io.File;</w:t>
        <w:br/>
        <w:br/>
        <w:t>@JsonTypeInfo(use = JsonTypeInfo.Id.NAME, property = "type")</w:t>
        <w:br/>
        <w:t>@JsonSubTypes({</w:t>
        <w:br/>
        <w:t xml:space="preserve">    @JsonSubTypes.Type(value = Student.class, name = "student"),</w:t>
        <w:br/>
        <w:t xml:space="preserve">    @JsonSubTypes.Type(value = Teacher.class, name = "teacher"),</w:t>
        <w:br/>
        <w:t xml:space="preserve">    @JsonSubTypes.Type(value = Admin.class, name = "admin"),</w:t>
        <w:br/>
        <w:t xml:space="preserve">    @JsonSubTypes.Type(value = Principal.class, name = "principal")</w:t>
        <w:br/>
        <w:t>})</w:t>
        <w:br/>
        <w:t>public abstract class User {</w:t>
        <w:br/>
        <w:t xml:space="preserve">    private int userId;</w:t>
        <w:br/>
        <w:t xml:space="preserve">    private String name;</w:t>
        <w:br/>
        <w:t xml:space="preserve">    private String email;</w:t>
        <w:br/>
        <w:t xml:space="preserve">    private String username;</w:t>
        <w:br/>
        <w:t xml:space="preserve">    @com.fasterxml.jackson.annotation.JsonIgnore</w:t>
        <w:br/>
        <w:t xml:space="preserve">    private String password;</w:t>
        <w:br/>
        <w:t xml:space="preserve">    </w:t>
        <w:br/>
        <w:t xml:space="preserve">    private static final FileUploadService uploadService = new FileUploadService();</w:t>
        <w:br/>
        <w:br/>
        <w:t xml:space="preserve">    public User() {}</w:t>
        <w:br/>
        <w:br/>
        <w:t xml:space="preserve">    public User(int userId, String name, String email, String username, </w:t>
        <w:br/>
        <w:t xml:space="preserve">                String password) throws ValidationException {</w:t>
        <w:br/>
        <w:t xml:space="preserve">        InputValidator.validateAllUserFields(userId, name, email, username, password);</w:t>
        <w:br/>
        <w:t xml:space="preserve">        this.userId = userId;</w:t>
        <w:br/>
        <w:t xml:space="preserve">        this.name = name;</w:t>
        <w:br/>
        <w:t xml:space="preserve">        this.email = email;</w:t>
        <w:br/>
        <w:t xml:space="preserve">        this.username = username;</w:t>
        <w:br/>
        <w:t xml:space="preserve">        this.password = password;</w:t>
        <w:br/>
        <w:t xml:space="preserve">    }</w:t>
        <w:br/>
        <w:br/>
        <w:t xml:space="preserve">    // Abstract method for polymorphism</w:t>
        <w:br/>
        <w:t xml:space="preserve">    public abstract String getRole();</w:t>
        <w:br/>
        <w:br/>
        <w:t xml:space="preserve">    public void login() throws AuthenticationException {</w:t>
        <w:br/>
        <w:t xml:space="preserve">        if (username == null || username.trim().isEmpty()) {</w:t>
        <w:br/>
        <w:t xml:space="preserve">            throw new AuthenticationException("Username cannot be empty", </w:t>
        <w:br/>
        <w:t xml:space="preserve">                                            username, "INVALID_USERNAME");</w:t>
        <w:br/>
        <w:t xml:space="preserve">        }</w:t>
        <w:br/>
        <w:t xml:space="preserve">        if (password == null || password.trim().isEmpty()) {</w:t>
        <w:br/>
        <w:t xml:space="preserve">            throw new AuthenticationException("Password cannot be empty", </w:t>
        <w:br/>
        <w:t xml:space="preserve">                                            username, "INVALID_PASSWORD");</w:t>
        <w:br/>
        <w:t xml:space="preserve">        }</w:t>
        <w:br/>
        <w:t xml:space="preserve">        System.out.println("User " + username + " (" + getRole() + </w:t>
        <w:br/>
        <w:t xml:space="preserve">                          ") logged in successfully");</w:t>
        <w:br/>
        <w:t xml:space="preserve">    }</w:t>
        <w:br/>
        <w:br/>
        <w:t xml:space="preserve">    public void logout() {</w:t>
        <w:br/>
        <w:t xml:space="preserve">        System.out.println("User " + username + " (" + getRole() + ") logged out");</w:t>
        <w:br/>
        <w:t xml:space="preserve">    }</w:t>
        <w:br/>
        <w:br/>
        <w:t xml:space="preserve">    public void upload(File file) throws UploadException, ValidationException {</w:t>
        <w:br/>
        <w:t xml:space="preserve">        System.out.println("User " + username + " attempting to upload file: " + </w:t>
        <w:br/>
        <w:t xml:space="preserve">                          file.getName());</w:t>
        <w:br/>
        <w:t xml:space="preserve">        try {</w:t>
        <w:br/>
        <w:t xml:space="preserve">            uploadService.validate(file);</w:t>
        <w:br/>
        <w:t xml:space="preserve">            uploadService.store(file);</w:t>
        <w:br/>
        <w:t xml:space="preserve">            uploadService.saveMetadata(file);</w:t>
        <w:br/>
        <w:t xml:space="preserve">            System.out.println("File upload completed successfully by user: " + </w:t>
        <w:br/>
        <w:t xml:space="preserve">                              username);</w:t>
        <w:br/>
        <w:t xml:space="preserve">        } catch (ValidationException | UploadException e) {</w:t>
        <w:br/>
        <w:t xml:space="preserve">            e.log();</w:t>
        <w:br/>
        <w:t xml:space="preserve">            throw e;</w:t>
        <w:br/>
        <w:t xml:space="preserve">        }</w:t>
        <w:br/>
        <w:t xml:space="preserve">    }</w:t>
        <w:br/>
        <w:br/>
        <w:t xml:space="preserve">    // Getters and Setters (Encapsulation)</w:t>
        <w:br/>
        <w:t xml:space="preserve">    public int getUserId() { return userId; }</w:t>
        <w:br/>
        <w:t xml:space="preserve">    public void setUserId(int userId) { this.userId = userId; }</w:t>
        <w:br/>
        <w:t xml:space="preserve">    public String getName() { return name; }</w:t>
        <w:br/>
        <w:t xml:space="preserve">    public void setName(String name) { this.name = name; }</w:t>
        <w:br/>
        <w:t xml:space="preserve">    public String getEmail() { return email; }</w:t>
        <w:br/>
        <w:t xml:space="preserve">    public void setEmail(String email) { this.email = email; }</w:t>
        <w:br/>
        <w:t xml:space="preserve">    public String getUsername() { return username; }</w:t>
        <w:br/>
        <w:t xml:space="preserve">    public void setUsername(String username) { this.username = username; }</w:t>
        <w:br/>
        <w:t xml:space="preserve">    public String getPassword() { return password; }</w:t>
        <w:br/>
        <w:t xml:space="preserve">    public void setPassword(String password) { this.password = password; }</w:t>
        <w:br/>
        <w:t>}</w:t>
      </w:r>
    </w:p>
    <w:p>
      <w:pPr>
        <w:pStyle w:val="Heading3"/>
      </w:pPr>
      <w:r>
        <w:t>6.2 Student Class (Inheritance Implementation)</w:t>
      </w:r>
    </w:p>
    <w:p>
      <w:pPr/>
      <w:r>
        <w:rPr>
          <w:rFonts w:ascii="Courier New" w:hAnsi="Courier New"/>
          <w:sz w:val="18"/>
        </w:rPr>
        <w:t>package sms.domain;</w:t>
        <w:br/>
        <w:br/>
        <w:t>import com.fasterxml.jackson.annotation.JsonTypeName;</w:t>
        <w:br/>
        <w:t>import sms.exceptions.ValidationException;</w:t>
        <w:br/>
        <w:t>import sms.search.Searchable;</w:t>
        <w:br/>
        <w:t>import sms.sort.Sortable;</w:t>
        <w:br/>
        <w:t>import java.util.ArrayList;</w:t>
        <w:br/>
        <w:t>import java.util.List;</w:t>
        <w:br/>
        <w:t>import java.util.stream.Collectors;</w:t>
        <w:br/>
        <w:br/>
        <w:t>@JsonTypeName("student")</w:t>
        <w:br/>
        <w:t>public class Student extends User implements Searchable&lt;Course&gt;, Sortable&lt;Course&gt; {</w:t>
        <w:br/>
        <w:t xml:space="preserve">    private String id;</w:t>
        <w:br/>
        <w:t xml:space="preserve">    private Department dept;</w:t>
        <w:br/>
        <w:t xml:space="preserve">    private Batch batch;</w:t>
        <w:br/>
        <w:t xml:space="preserve">    private List&lt;Course&gt; courses;</w:t>
        <w:br/>
        <w:br/>
        <w:t xml:space="preserve">    public Student() {</w:t>
        <w:br/>
        <w:t xml:space="preserve">        super();</w:t>
        <w:br/>
        <w:t xml:space="preserve">        this.courses = new ArrayList&lt;&gt;();</w:t>
        <w:br/>
        <w:t xml:space="preserve">    }</w:t>
        <w:br/>
        <w:br/>
        <w:t xml:space="preserve">    public Student(int userId, String name, String email, String username, </w:t>
        <w:br/>
        <w:t xml:space="preserve">                   String password) throws ValidationException {</w:t>
        <w:br/>
        <w:t xml:space="preserve">        super(userId, name, email, username, password);</w:t>
        <w:br/>
        <w:t xml:space="preserve">        this.id = "S" + userId;</w:t>
        <w:br/>
        <w:t xml:space="preserve">        this.courses = new ArrayList&lt;&gt;();</w:t>
        <w:br/>
        <w:t xml:space="preserve">    }</w:t>
        <w:br/>
        <w:br/>
        <w:t xml:space="preserve">    @Override</w:t>
        <w:br/>
        <w:t xml:space="preserve">    public String getRole() {</w:t>
        <w:br/>
        <w:t xml:space="preserve">        return "STUDENT";</w:t>
        <w:br/>
        <w:t xml:space="preserve">    }</w:t>
        <w:br/>
        <w:br/>
        <w:t xml:space="preserve">    public void viewAssignment() {</w:t>
        <w:br/>
        <w:t xml:space="preserve">        System.out.println("Student " + getName() + ": Viewing assignments...");</w:t>
        <w:br/>
        <w:t xml:space="preserve">        for (Course course : courses) {</w:t>
        <w:br/>
        <w:t xml:space="preserve">            System.out.println("- Assignment for " + course.getCourseName());</w:t>
        <w:br/>
        <w:t xml:space="preserve">        }</w:t>
        <w:br/>
        <w:t xml:space="preserve">    }</w:t>
        <w:br/>
        <w:br/>
        <w:t xml:space="preserve">    public void viewGrades() {</w:t>
        <w:br/>
        <w:t xml:space="preserve">        System.out.println("\n=== Grades for Student " + getName() + " ===");</w:t>
        <w:br/>
        <w:t xml:space="preserve">        for (Course course : courses) {</w:t>
        <w:br/>
        <w:t xml:space="preserve">            System.out.println("Course: " + course.getCourseName() + " - Grade: A");</w:t>
        <w:br/>
        <w:t xml:space="preserve">        }</w:t>
        <w:br/>
        <w:t xml:space="preserve">        System.out.println("==================================\n");</w:t>
        <w:br/>
        <w:t xml:space="preserve">    }</w:t>
        <w:br/>
        <w:br/>
        <w:t xml:space="preserve">    public void addCourse(Course course) {</w:t>
        <w:br/>
        <w:t xml:space="preserve">        if (course != null &amp;&amp; !courses.contains(course)) {</w:t>
        <w:br/>
        <w:t xml:space="preserve">            courses.add(course);</w:t>
        <w:br/>
        <w:t xml:space="preserve">            System.out.println("Student " + getName() + ": Enrolled in " + </w:t>
        <w:br/>
        <w:t xml:space="preserve">                              course.getCourseId());</w:t>
        <w:br/>
        <w:t xml:space="preserve">        }</w:t>
        <w:br/>
        <w:t xml:space="preserve">    }</w:t>
        <w:br/>
        <w:br/>
        <w:t xml:space="preserve">    // Search implementation - Student can search their courses</w:t>
        <w:br/>
        <w:t xml:space="preserve">    @Override</w:t>
        <w:br/>
        <w:t xml:space="preserve">    public List&lt;Course&gt; search(String criteria) {</w:t>
        <w:br/>
        <w:t xml:space="preserve">        return courses.stream()</w:t>
        <w:br/>
        <w:t xml:space="preserve">                .filter(c -&gt; c.getCourseName().toLowerCase()</w:t>
        <w:br/>
        <w:t xml:space="preserve">                            .contains(criteria.toLowerCase()) ||</w:t>
        <w:br/>
        <w:t xml:space="preserve">                           c.getCourseId().toLowerCase()</w:t>
        <w:br/>
        <w:t xml:space="preserve">                            .contains(criteria.toLowerCase()))</w:t>
        <w:br/>
        <w:t xml:space="preserve">                .collect(Collectors.toList());</w:t>
        <w:br/>
        <w:t xml:space="preserve">    }</w:t>
        <w:br/>
        <w:br/>
        <w:t xml:space="preserve">    // Sort implementation - Student can sort their courses</w:t>
        <w:br/>
        <w:t xml:space="preserve">    @Override</w:t>
        <w:br/>
        <w:t xml:space="preserve">    public List&lt;Course&gt; sort(String criteria) {</w:t>
        <w:br/>
        <w:t xml:space="preserve">        List&lt;Course&gt; sortedCourses = new ArrayList&lt;&gt;(courses);</w:t>
        <w:br/>
        <w:t xml:space="preserve">        switch (criteria.toLowerCase()) {</w:t>
        <w:br/>
        <w:t xml:space="preserve">            case "name":</w:t>
        <w:br/>
        <w:t xml:space="preserve">                sortedCourses.sort((c1, c2) -&gt; </w:t>
        <w:br/>
        <w:t xml:space="preserve">                    c1.getCourseName().compareTo(c2.getCourseName()));</w:t>
        <w:br/>
        <w:t xml:space="preserve">                break;</w:t>
        <w:br/>
        <w:t xml:space="preserve">            case "id":</w:t>
        <w:br/>
        <w:t xml:space="preserve">                sortedCourses.sort((c1, c2) -&gt; </w:t>
        <w:br/>
        <w:t xml:space="preserve">                    c1.getCourseId().compareTo(c2.getCourseId()));</w:t>
        <w:br/>
        <w:t xml:space="preserve">                break;</w:t>
        <w:br/>
        <w:t xml:space="preserve">        }</w:t>
        <w:br/>
        <w:t xml:space="preserve">        return sortedCourses;</w:t>
        <w:br/>
        <w:t xml:space="preserve">    }</w:t>
        <w:br/>
        <w:br/>
        <w:t xml:space="preserve">    // Getters and Setters</w:t>
        <w:br/>
        <w:t xml:space="preserve">    public String getId() { return id; }</w:t>
        <w:br/>
        <w:t xml:space="preserve">    public void setId(String id) { this.id = id; }</w:t>
        <w:br/>
        <w:t xml:space="preserve">    public List&lt;Course&gt; getCourses() { return courses; }</w:t>
        <w:br/>
        <w:t xml:space="preserve">    public void setCourses(List&lt;Course&gt; courses) { this.courses = courses; }</w:t>
        <w:br/>
        <w:t xml:space="preserve">    public Department getDept() { return dept; }</w:t>
        <w:br/>
        <w:t xml:space="preserve">    public void setDept(Department dept) { this.dept = dept; }</w:t>
        <w:br/>
        <w:t xml:space="preserve">    public Batch getBatch() { return batch; }</w:t>
        <w:br/>
        <w:t xml:space="preserve">    public void setBatch(Batch batch) { this.batch = batch; }</w:t>
        <w:br/>
        <w:t>}</w:t>
      </w:r>
    </w:p>
    <w:p>
      <w:pPr>
        <w:pStyle w:val="Heading3"/>
      </w:pPr>
      <w:r>
        <w:t>6.3 Generic Repository Interface (Generics)</w:t>
      </w:r>
    </w:p>
    <w:p>
      <w:pPr/>
      <w:r>
        <w:rPr>
          <w:rFonts w:ascii="Courier New" w:hAnsi="Courier New"/>
          <w:sz w:val="18"/>
        </w:rPr>
        <w:t>package sms.data;</w:t>
        <w:br/>
        <w:br/>
        <w:t>import sms.exceptions.RepositoryException;</w:t>
        <w:br/>
        <w:t>import sms.exceptions.ValidationException;</w:t>
        <w:br/>
        <w:t>import sms.exceptions.NotFoundException;</w:t>
        <w:br/>
        <w:t>import java.util.List;</w:t>
        <w:br/>
        <w:br/>
        <w:t>/**</w:t>
        <w:br/>
        <w:t xml:space="preserve"> * Generic Repository interface for CRUD operations</w:t>
        <w:br/>
        <w:t xml:space="preserve"> * Demonstrates Generics usage in the system</w:t>
        <w:br/>
        <w:t xml:space="preserve"> */</w:t>
        <w:br/>
        <w:t>public interface Repository&lt;T&gt; {</w:t>
        <w:br/>
        <w:t xml:space="preserve">    </w:t>
        <w:br/>
        <w:t xml:space="preserve">    /**</w:t>
        <w:br/>
        <w:t xml:space="preserve">     * Add an entity to the repository</w:t>
        <w:br/>
        <w:t xml:space="preserve">     * @param item The entity to add</w:t>
        <w:br/>
        <w:t xml:space="preserve">     * @throws RepositoryException if add operation fails</w:t>
        <w:br/>
        <w:t xml:space="preserve">     * @throws ValidationException if item validation fails</w:t>
        <w:br/>
        <w:t xml:space="preserve">     */</w:t>
        <w:br/>
        <w:t xml:space="preserve">    void add(T item) throws RepositoryException, ValidationException;</w:t>
        <w:br/>
        <w:t xml:space="preserve">    </w:t>
        <w:br/>
        <w:t xml:space="preserve">    /**</w:t>
        <w:br/>
        <w:t xml:space="preserve">     * Update an existing entity</w:t>
        <w:br/>
        <w:t xml:space="preserve">     * @param item The entity to update</w:t>
        <w:br/>
        <w:t xml:space="preserve">     * @throws RepositoryException if update operation fails</w:t>
        <w:br/>
        <w:t xml:space="preserve">     * @throws NotFoundException if entity is not found</w:t>
        <w:br/>
        <w:t xml:space="preserve">     */</w:t>
        <w:br/>
        <w:t xml:space="preserve">    void update(T item) throws RepositoryException, NotFoundException;</w:t>
        <w:br/>
        <w:t xml:space="preserve">    </w:t>
        <w:br/>
        <w:t xml:space="preserve">    /**</w:t>
        <w:br/>
        <w:t xml:space="preserve">     * Delete an entity</w:t>
        <w:br/>
        <w:t xml:space="preserve">     * @param item The entity to delete</w:t>
        <w:br/>
        <w:t xml:space="preserve">     * @throws RepositoryException if delete operation fails</w:t>
        <w:br/>
        <w:t xml:space="preserve">     * @throws NotFoundException if entity is not found</w:t>
        <w:br/>
        <w:t xml:space="preserve">     */</w:t>
        <w:br/>
        <w:t xml:space="preserve">    void delete(T item) throws RepositoryException, NotFoundException;</w:t>
        <w:br/>
        <w:t xml:space="preserve">    </w:t>
        <w:br/>
        <w:t xml:space="preserve">    /**</w:t>
        <w:br/>
        <w:t xml:space="preserve">     * Get all entities in the repository</w:t>
        <w:br/>
        <w:t xml:space="preserve">     * @return List of all entities</w:t>
        <w:br/>
        <w:t xml:space="preserve">     * @throws RepositoryException if retrieval operation fails</w:t>
        <w:br/>
        <w:t xml:space="preserve">     */</w:t>
        <w:br/>
        <w:t xml:space="preserve">    List&lt;T&gt; getAll() throws RepositoryException;</w:t>
        <w:br/>
        <w:t xml:space="preserve">    </w:t>
        <w:br/>
        <w:t xml:space="preserve">    /**</w:t>
        <w:br/>
        <w:t xml:space="preserve">     * Find entities based on criteria</w:t>
        <w:br/>
        <w:t xml:space="preserve">     * @param criteria The search criteria</w:t>
        <w:br/>
        <w:t xml:space="preserve">     * @return List of entities matching the criteria</w:t>
        <w:br/>
        <w:t xml:space="preserve">     * @throws RepositoryException if find operation fails</w:t>
        <w:br/>
        <w:t xml:space="preserve">     */</w:t>
        <w:br/>
        <w:t xml:space="preserve">    List&lt;T&gt; find(String criteria) throws RepositoryException;</w:t>
        <w:br/>
        <w:t>}</w:t>
      </w:r>
    </w:p>
    <w:p>
      <w:pPr>
        <w:pStyle w:val="Heading3"/>
      </w:pPr>
      <w:r>
        <w:t>6.4 Exception Hierarchy (Custom Exceptions)</w:t>
      </w:r>
    </w:p>
    <w:p>
      <w:pPr/>
      <w:r>
        <w:rPr>
          <w:rFonts w:ascii="Courier New" w:hAnsi="Courier New"/>
          <w:sz w:val="18"/>
        </w:rPr>
        <w:t>package sms.exceptions;</w:t>
        <w:br/>
        <w:br/>
        <w:t>import java.time.LocalDateTime;</w:t>
        <w:br/>
        <w:br/>
        <w:t>public abstract class BaseException extends Exception {</w:t>
        <w:br/>
        <w:t xml:space="preserve">    private String message;</w:t>
        <w:br/>
        <w:t xml:space="preserve">    private LocalDateTime timestamp;</w:t>
        <w:br/>
        <w:br/>
        <w:t xml:space="preserve">    public BaseException(String message) {</w:t>
        <w:br/>
        <w:t xml:space="preserve">        super(message);</w:t>
        <w:br/>
        <w:t xml:space="preserve">        this.message = message;</w:t>
        <w:br/>
        <w:t xml:space="preserve">        this.timestamp = LocalDateTime.now();</w:t>
        <w:br/>
        <w:t xml:space="preserve">    }</w:t>
        <w:br/>
        <w:br/>
        <w:t xml:space="preserve">    public BaseException(String message, Throwable cause) {</w:t>
        <w:br/>
        <w:t xml:space="preserve">        super(message, cause);</w:t>
        <w:br/>
        <w:t xml:space="preserve">        this.message = message;</w:t>
        <w:br/>
        <w:t xml:space="preserve">        this.timestamp = LocalDateTime.now();</w:t>
        <w:br/>
        <w:t xml:space="preserve">    }</w:t>
        <w:br/>
        <w:br/>
        <w:t xml:space="preserve">    public void log() {</w:t>
        <w:br/>
        <w:t xml:space="preserve">        System.err.println("[" + timestamp + "] " + </w:t>
        <w:br/>
        <w:t xml:space="preserve">                          this.getClass().getSimpleName() + ": " + message);</w:t>
        <w:br/>
        <w:t xml:space="preserve">        if (getCause() != null) {</w:t>
        <w:br/>
        <w:t xml:space="preserve">            System.err.println("Caused by: " + getCause().getMessage());</w:t>
        <w:br/>
        <w:t xml:space="preserve">        }</w:t>
        <w:br/>
        <w:t xml:space="preserve">    }</w:t>
        <w:br/>
        <w:br/>
        <w:t xml:space="preserve">    @Override</w:t>
        <w:br/>
        <w:t xml:space="preserve">    public String getMessage() { return message; }</w:t>
        <w:br/>
        <w:t xml:space="preserve">    public void setMessage(String message) { this.message = message; }</w:t>
        <w:br/>
        <w:t xml:space="preserve">    public LocalDateTime getTimestamp() { return timestamp; }</w:t>
        <w:br/>
        <w:t xml:space="preserve">    public void setTimestamp(LocalDateTime timestamp) { this.timestamp = timestamp; }</w:t>
        <w:br/>
        <w:t>}</w:t>
      </w:r>
    </w:p>
    <w:p>
      <w:pPr/>
      <w:r>
        <w:rPr>
          <w:rFonts w:ascii="Courier New" w:hAnsi="Courier New"/>
          <w:sz w:val="18"/>
        </w:rPr>
        <w:t>package sms.exceptions;</w:t>
        <w:br/>
        <w:br/>
        <w:t>public class ValidationException extends BaseException {</w:t>
        <w:br/>
        <w:t xml:space="preserve">    private String fieldName;</w:t>
        <w:br/>
        <w:t xml:space="preserve">    private String invalidValue;</w:t>
        <w:br/>
        <w:br/>
        <w:t xml:space="preserve">    public ValidationException(String message, String fieldName, String invalidValue) {</w:t>
        <w:br/>
        <w:t xml:space="preserve">        super(message);</w:t>
        <w:br/>
        <w:t xml:space="preserve">        this.fieldName = fieldName;</w:t>
        <w:br/>
        <w:t xml:space="preserve">        this.invalidValue = invalidValue;</w:t>
        <w:br/>
        <w:t xml:space="preserve">    }</w:t>
        <w:br/>
        <w:br/>
        <w:t xml:space="preserve">    @Override</w:t>
        <w:br/>
        <w:t xml:space="preserve">    public void log() {</w:t>
        <w:br/>
        <w:t xml:space="preserve">        super.log();</w:t>
        <w:br/>
        <w:t xml:space="preserve">        System.err.println("Invalid field: " + fieldName + " = '" + invalidValue + "'");</w:t>
        <w:br/>
        <w:t xml:space="preserve">    }</w:t>
        <w:br/>
        <w:br/>
        <w:t xml:space="preserve">    public String getFieldName() { return fieldName; }</w:t>
        <w:br/>
        <w:t xml:space="preserve">    public String getInvalidValue() { return invalidValue; }</w:t>
        <w:br/>
        <w:t>}</w:t>
      </w:r>
    </w:p>
    <w:p>
      <w:pPr>
        <w:pStyle w:val="Heading3"/>
      </w:pPr>
      <w:r>
        <w:t>6.5 Input Validator (Validation Logic)</w:t>
      </w:r>
    </w:p>
    <w:p>
      <w:pPr/>
      <w:r>
        <w:rPr>
          <w:rFonts w:ascii="Courier New" w:hAnsi="Courier New"/>
          <w:sz w:val="18"/>
        </w:rPr>
        <w:t>package sms.validation;</w:t>
        <w:br/>
        <w:br/>
        <w:t>import sms.exceptions.ValidationException;</w:t>
        <w:br/>
        <w:br/>
        <w:t>public class InputValidator {</w:t>
        <w:br/>
        <w:t xml:space="preserve">    </w:t>
        <w:br/>
        <w:t xml:space="preserve">    public static void validateName(String name) throws ValidationException {</w:t>
        <w:br/>
        <w:t xml:space="preserve">        if (name == null || name.trim().isEmpty()) {</w:t>
        <w:br/>
        <w:t xml:space="preserve">            throw new ValidationException("⚠️ Invalid input: Name cannot be empty", </w:t>
        <w:br/>
        <w:t xml:space="preserve">                                        "name", name);</w:t>
        <w:br/>
        <w:t xml:space="preserve">        }</w:t>
        <w:br/>
        <w:t xml:space="preserve">        if (name.length() &lt; 2) {</w:t>
        <w:br/>
        <w:t xml:space="preserve">            throw new ValidationException("⚠️ Invalid input: Name too short", </w:t>
        <w:br/>
        <w:t xml:space="preserve">                                        "name", name);</w:t>
        <w:br/>
        <w:t xml:space="preserve">        }</w:t>
        <w:br/>
        <w:t xml:space="preserve">    }</w:t>
        <w:br/>
        <w:br/>
        <w:t xml:space="preserve">    public static void validateEmail(String email) throws ValidationException {</w:t>
        <w:br/>
        <w:t xml:space="preserve">        if (email == null || email.trim().isEmpty()) {</w:t>
        <w:br/>
        <w:t xml:space="preserve">            throw new ValidationException("⚠️ Invalid input: Email cannot be empty", </w:t>
        <w:br/>
        <w:t xml:space="preserve">                                        "email", email);</w:t>
        <w:br/>
        <w:t xml:space="preserve">        }</w:t>
        <w:br/>
        <w:t xml:space="preserve">        if (!email.contains("@")) {</w:t>
        <w:br/>
        <w:t xml:space="preserve">            throw new ValidationException("⚠️ Invalid input: Email must contain @", </w:t>
        <w:br/>
        <w:t xml:space="preserve">                                        "email", email);</w:t>
        <w:br/>
        <w:t xml:space="preserve">        }</w:t>
        <w:br/>
        <w:t xml:space="preserve">    }</w:t>
        <w:br/>
        <w:br/>
        <w:t xml:space="preserve">    public static void validateUsername(String username) throws ValidationException {</w:t>
        <w:br/>
        <w:t xml:space="preserve">        if (username == null || username.trim().isEmpty()) {</w:t>
        <w:br/>
        <w:t xml:space="preserve">            throw new ValidationException("⚠️ Invalid input: Username cannot be empty", </w:t>
        <w:br/>
        <w:t xml:space="preserve">                                        "username", username);</w:t>
        <w:br/>
        <w:t xml:space="preserve">        }</w:t>
        <w:br/>
        <w:t xml:space="preserve">        if (username.length() &lt; 3) {</w:t>
        <w:br/>
        <w:t xml:space="preserve">            throw new ValidationException("⚠️ Invalid input: Username too short", </w:t>
        <w:br/>
        <w:t xml:space="preserve">                                        "username", username);</w:t>
        <w:br/>
        <w:t xml:space="preserve">        }</w:t>
        <w:br/>
        <w:t xml:space="preserve">    }</w:t>
        <w:br/>
        <w:br/>
        <w:t xml:space="preserve">    public static void validatePassword(String password) throws ValidationException {</w:t>
        <w:br/>
        <w:t xml:space="preserve">        if (password == null || password.trim().isEmpty()) {</w:t>
        <w:br/>
        <w:t xml:space="preserve">            throw new ValidationException("⚠️ Invalid input: Password cannot be empty", </w:t>
        <w:br/>
        <w:t xml:space="preserve">                                        "password", password);</w:t>
        <w:br/>
        <w:t xml:space="preserve">        }</w:t>
        <w:br/>
        <w:t xml:space="preserve">        if (password.length() &lt; 6) {</w:t>
        <w:br/>
        <w:t xml:space="preserve">            throw new ValidationException(</w:t>
        <w:br/>
        <w:t xml:space="preserve">                "⚠️ Invalid input: Password must be at least 6 characters", </w:t>
        <w:br/>
        <w:t xml:space="preserve">                "password", password);</w:t>
        <w:br/>
        <w:t xml:space="preserve">        }</w:t>
        <w:br/>
        <w:t xml:space="preserve">    }</w:t>
        <w:br/>
        <w:br/>
        <w:t xml:space="preserve">    public static void validateNumericId(String id) throws ValidationException {</w:t>
        <w:br/>
        <w:t xml:space="preserve">        if (id == null || id.trim().isEmpty()) {</w:t>
        <w:br/>
        <w:t xml:space="preserve">            throw new ValidationException("⚠️ Invalid input: ID cannot be empty", </w:t>
        <w:br/>
        <w:t xml:space="preserve">                                        "id", id);</w:t>
        <w:br/>
        <w:t xml:space="preserve">        }</w:t>
        <w:br/>
        <w:t xml:space="preserve">        try {</w:t>
        <w:br/>
        <w:t xml:space="preserve">            int numId = Integer.parseInt(id.trim());</w:t>
        <w:br/>
        <w:t xml:space="preserve">            if (numId &lt;= 0) {</w:t>
        <w:br/>
        <w:t xml:space="preserve">                throw new ValidationException(</w:t>
        <w:br/>
        <w:t xml:space="preserve">                    "⚠️ Invalid input: ID must be positive", "id", id);</w:t>
        <w:br/>
        <w:t xml:space="preserve">            }</w:t>
        <w:br/>
        <w:t xml:space="preserve">        } catch (NumberFormatException e) {</w:t>
        <w:br/>
        <w:t xml:space="preserve">            throw new ValidationException("⚠️ Invalid input: ID must be numeric", </w:t>
        <w:br/>
        <w:t xml:space="preserve">                                        "id", id);</w:t>
        <w:br/>
        <w:t xml:space="preserve">        }</w:t>
        <w:br/>
        <w:t xml:space="preserve">    }</w:t>
        <w:br/>
        <w:br/>
        <w:t xml:space="preserve">    public static void validateAllUserFields(int userId, String name, String email, </w:t>
        <w:br/>
        <w:t xml:space="preserve">                                            String username, String password) </w:t>
        <w:br/>
        <w:t xml:space="preserve">                                            throws ValidationException {</w:t>
        <w:br/>
        <w:t xml:space="preserve">        if (userId &lt;= 0) {</w:t>
        <w:br/>
        <w:t xml:space="preserve">            throw new ValidationException("⚠️ Invalid input: User ID must be positive", </w:t>
        <w:br/>
        <w:t xml:space="preserve">                                        "userId", String.valueOf(userId));</w:t>
        <w:br/>
        <w:t xml:space="preserve">        }</w:t>
        <w:br/>
        <w:t xml:space="preserve">        validateName(name);</w:t>
        <w:br/>
        <w:t xml:space="preserve">        validateEmail(email);</w:t>
        <w:br/>
        <w:t xml:space="preserve">        validateUsername(username);</w:t>
        <w:br/>
        <w:t xml:space="preserve">        validatePassword(password);</w:t>
        <w:br/>
        <w:t xml:space="preserve">    }</w:t>
        <w:br/>
        <w:t>}</w:t>
      </w:r>
    </w:p>
    <w:p>
      <w:pPr>
        <w:pStyle w:val="Heading3"/>
      </w:pPr>
      <w:r>
        <w:t>6.6 File Upload Service (File Operations)</w:t>
      </w:r>
    </w:p>
    <w:p>
      <w:pPr/>
      <w:r>
        <w:rPr>
          <w:rFonts w:ascii="Courier New" w:hAnsi="Courier New"/>
          <w:sz w:val="18"/>
        </w:rPr>
        <w:t>package sms.services;</w:t>
        <w:br/>
        <w:br/>
        <w:t>import sms.exceptions.UploadException;</w:t>
        <w:br/>
        <w:t>import sms.exceptions.ValidationException;</w:t>
        <w:br/>
        <w:t>import java.io.File;</w:t>
        <w:br/>
        <w:t>import java.io.IOException;</w:t>
        <w:br/>
        <w:t>import java.nio.file.Files;</w:t>
        <w:br/>
        <w:t>import java.nio.file.Path;</w:t>
        <w:br/>
        <w:t>import java.nio.file.Paths;</w:t>
        <w:br/>
        <w:t>import java.nio.file.StandardCopyOption;</w:t>
        <w:br/>
        <w:br/>
        <w:t>public class FileUploadService implements UploadService&lt;File&gt; {</w:t>
        <w:br/>
        <w:t xml:space="preserve">    private static final String UPLOAD_DIR = "uploads/";</w:t>
        <w:br/>
        <w:t xml:space="preserve">    private static final long MAX_FILE_SIZE = 10 * 1024 * 1024; // 10MB</w:t>
        <w:br/>
        <w:br/>
        <w:t xml:space="preserve">    public FileUploadService() {</w:t>
        <w:br/>
        <w:t xml:space="preserve">        createUploadDirectory();</w:t>
        <w:br/>
        <w:t xml:space="preserve">    }</w:t>
        <w:br/>
        <w:br/>
        <w:t xml:space="preserve">    private void createUploadDirectory() {</w:t>
        <w:br/>
        <w:t xml:space="preserve">        try {</w:t>
        <w:br/>
        <w:t xml:space="preserve">            Path uploadPath = Paths.get(UPLOAD_DIR);</w:t>
        <w:br/>
        <w:t xml:space="preserve">            if (!Files.exists(uploadPath)) {</w:t>
        <w:br/>
        <w:t xml:space="preserve">                Files.createDirectories(uploadPath);</w:t>
        <w:br/>
        <w:t xml:space="preserve">                System.out.println("Created upload directory: " + UPLOAD_DIR);</w:t>
        <w:br/>
        <w:t xml:space="preserve">            }</w:t>
        <w:br/>
        <w:t xml:space="preserve">        } catch (IOException e) {</w:t>
        <w:br/>
        <w:t xml:space="preserve">            System.err.println("Failed to create upload directory: " + e.getMessage());</w:t>
        <w:br/>
        <w:t xml:space="preserve">        }</w:t>
        <w:br/>
        <w:t xml:space="preserve">    }</w:t>
        <w:br/>
        <w:br/>
        <w:t xml:space="preserve">    @Override</w:t>
        <w:br/>
        <w:t xml:space="preserve">    public boolean validate(File file) throws ValidationException {</w:t>
        <w:br/>
        <w:t xml:space="preserve">        if (file == null) {</w:t>
        <w:br/>
        <w:t xml:space="preserve">            throw new ValidationException("File cannot be null", "file", "null");</w:t>
        <w:br/>
        <w:t xml:space="preserve">        }</w:t>
        <w:br/>
        <w:t xml:space="preserve">        if (!file.exists()) {</w:t>
        <w:br/>
        <w:t xml:space="preserve">            throw new ValidationException("File does not exist", "file", </w:t>
        <w:br/>
        <w:t xml:space="preserve">                                        file.getAbsolutePath());</w:t>
        <w:br/>
        <w:t xml:space="preserve">        }</w:t>
        <w:br/>
        <w:t xml:space="preserve">        if (file.length() &gt; MAX_FILE_SIZE) {</w:t>
        <w:br/>
        <w:t xml:space="preserve">            throw new ValidationException("File size exceeds maximum limit", </w:t>
        <w:br/>
        <w:t xml:space="preserve">                                        "fileSize", String.valueOf(file.length()));</w:t>
        <w:br/>
        <w:t xml:space="preserve">        }</w:t>
        <w:br/>
        <w:t xml:space="preserve">        return true;</w:t>
        <w:br/>
        <w:t xml:space="preserve">    }</w:t>
        <w:br/>
        <w:br/>
        <w:t xml:space="preserve">    @Override</w:t>
        <w:br/>
        <w:t xml:space="preserve">    public void store(File file) throws UploadException {</w:t>
        <w:br/>
        <w:t xml:space="preserve">        try {</w:t>
        <w:br/>
        <w:t xml:space="preserve">            Path sourcePath = file.toPath();</w:t>
        <w:br/>
        <w:t xml:space="preserve">            Path destinationPath = Paths.get(UPLOAD_DIR + file.getName());</w:t>
        <w:br/>
        <w:t xml:space="preserve">            Files.copy(sourcePath, destinationPath, </w:t>
        <w:br/>
        <w:t xml:space="preserve">                      StandardCopyOption.REPLACE_EXISTING);</w:t>
        <w:br/>
        <w:t xml:space="preserve">            System.out.println("File stored successfully: " + destinationPath);</w:t>
        <w:br/>
        <w:t xml:space="preserve">        } catch (IOException e) {</w:t>
        <w:br/>
        <w:t xml:space="preserve">            throw new UploadException("Failed to store file", file.getName(), </w:t>
        <w:br/>
        <w:t xml:space="preserve">                                     "STORAGE_ERROR", e);</w:t>
        <w:br/>
        <w:t xml:space="preserve">        }</w:t>
        <w:br/>
        <w:t xml:space="preserve">    }</w:t>
        <w:br/>
        <w:br/>
        <w:t xml:space="preserve">    @Override</w:t>
        <w:br/>
        <w:t xml:space="preserve">    public void saveMetadata(File file) {</w:t>
        <w:br/>
        <w:t xml:space="preserve">        System.out.println("Metadata saved for file: " + file.getName());</w:t>
        <w:br/>
        <w:t xml:space="preserve">        System.out.println("  - Size: " + file.length() + " bytes");</w:t>
        <w:br/>
        <w:t xml:space="preserve">        System.out.println("  - Path: " + UPLOAD_DIR + file.getName());</w:t>
        <w:br/>
        <w:t xml:space="preserve">    }</w:t>
        <w:br/>
        <w:br/>
        <w:t xml:space="preserve">    @Override</w:t>
        <w:br/>
        <w:t xml:space="preserve">    public String getUploadDirectory() {</w:t>
        <w:br/>
        <w:t xml:space="preserve">        return UPLOAD_DIR;</w:t>
        <w:br/>
        <w:t xml:space="preserve">    }</w:t>
        <w:br/>
        <w:t>}</w:t>
      </w:r>
    </w:p>
    <w:p>
      <w:pPr>
        <w:pStyle w:val="Heading3"/>
      </w:pPr>
      <w:r>
        <w:t>6.7 Search and Sort Interfaces</w:t>
      </w:r>
    </w:p>
    <w:p>
      <w:pPr/>
      <w:r>
        <w:rPr>
          <w:rFonts w:ascii="Courier New" w:hAnsi="Courier New"/>
          <w:sz w:val="18"/>
        </w:rPr>
        <w:t>package sms.search;</w:t>
        <w:br/>
        <w:br/>
        <w:t>import java.util.List;</w:t>
        <w:br/>
        <w:br/>
        <w:t>public interface Searchable&lt;T&gt; {</w:t>
        <w:br/>
        <w:t xml:space="preserve">    List&lt;T&gt; search(String criteria);</w:t>
        <w:br/>
        <w:t>}</w:t>
      </w:r>
    </w:p>
    <w:p>
      <w:pPr/>
      <w:r>
        <w:rPr>
          <w:rFonts w:ascii="Courier New" w:hAnsi="Courier New"/>
          <w:sz w:val="18"/>
        </w:rPr>
        <w:t>package sms.sort;</w:t>
        <w:br/>
        <w:br/>
        <w:t>import java.util.List;</w:t>
        <w:br/>
        <w:br/>
        <w:t>public interface Sortable&lt;T&gt; {</w:t>
        <w:br/>
        <w:t xml:space="preserve">    List&lt;T&gt; sort(String criteria);</w:t>
        <w:br/>
        <w:t>}</w:t>
      </w:r>
    </w:p>
    <w:p>
      <w:r>
        <w:t>________________________________________________________________________________</w:t>
      </w:r>
    </w:p>
    <w:p>
      <w:pPr>
        <w:pStyle w:val="Heading2"/>
      </w:pPr>
      <w:r>
        <w:t>7. OUTPUT SCREENSHOTS</w:t>
      </w:r>
    </w:p>
    <w:p>
      <w:pPr>
        <w:pStyle w:val="Heading3"/>
      </w:pPr>
      <w:r>
        <w:t>7.1 System Initialization</w:t>
      </w:r>
    </w:p>
    <w:p>
      <w:pPr/>
      <w:r>
        <w:rPr>
          <w:rFonts w:ascii="Courier New" w:hAnsi="Courier New"/>
          <w:sz w:val="18"/>
        </w:rPr>
        <w:t>==========================================</w:t>
        <w:br/>
        <w:t xml:space="preserve">   Learning Management System (LMS)     </w:t>
        <w:br/>
        <w:t xml:space="preserve">     Based on PlantUML Specification     </w:t>
        <w:br/>
        <w:t>==========================================</w:t>
        <w:br/>
        <w:t>Initializing comprehensive LMS system...</w:t>
        <w:br/>
        <w:t>Loaded 3 students from students.json</w:t>
        <w:br/>
        <w:t>Loaded 3 teachers from teachers.json</w:t>
        <w:br/>
        <w:t>Loaded 1 admins from admins.json</w:t>
        <w:br/>
        <w:t>Loaded 3 courses from courses.json</w:t>
        <w:br/>
        <w:t>Loaded 3 messages from messages.json</w:t>
        <w:br/>
        <w:t>Loaded 3 assignments from assignments.json</w:t>
        <w:br/>
        <w:t>Loaded 3 grades from grades.json</w:t>
        <w:br/>
        <w:t>Submission data file does not exist. Starting with empty repository.</w:t>
        <w:br/>
        <w:t>LMS system initialized successfully!</w:t>
        <w:br/>
        <w:t>JSON files: students.json, teachers.json, admins.json, courses.json, messages.json, assignments.json, grades.json</w:t>
        <w:br/>
        <w:br/>
        <w:t>=== LMS SYSTEM STATISTICS ===</w:t>
        <w:br/>
        <w:t>Total Students: 3</w:t>
        <w:br/>
        <w:t>Total Teachers: 3</w:t>
        <w:br/>
        <w:t>Total Admins: 1</w:t>
        <w:br/>
        <w:t>Total Courses: 3</w:t>
        <w:br/>
        <w:t>Data files: students.json, teachers.json, admins.json, courses.json</w:t>
        <w:br/>
        <w:t>Upload directory: uploads/</w:t>
        <w:br/>
        <w:t>==============================</w:t>
      </w:r>
    </w:p>
    <w:p>
      <w:pPr>
        <w:pStyle w:val="Heading3"/>
      </w:pPr>
      <w:r>
        <w:t>7.2 OOP Features Demonstration</w:t>
      </w:r>
    </w:p>
    <w:p>
      <w:pPr>
        <w:pStyle w:val="Heading4"/>
      </w:pPr>
      <w:r>
        <w:t>Inheritance &amp; Polymorphism:</w:t>
      </w:r>
    </w:p>
    <w:p>
      <w:pPr/>
      <w:r>
        <w:rPr>
          <w:rFonts w:ascii="Courier New" w:hAnsi="Courier New"/>
          <w:sz w:val="18"/>
        </w:rPr>
        <w:t>1. === INHERITANCE DEMONSTRATION ===</w:t>
        <w:br/>
        <w:t>Creating all User hierarchy objects (User -&gt; Admin, Teacher, Student, Principal):</w:t>
        <w:br/>
        <w:t>✓ Admin created: Alice Smith (inherits from User)</w:t>
        <w:br/>
        <w:t>✓ Teacher created: Bob Johnson (inherits from User)</w:t>
        <w:br/>
        <w:t>✓ Student created: Charlie Brown (inherits from User)</w:t>
        <w:br/>
        <w:t>✓ Principal created: Diana Wilson (inherits from User)</w:t>
        <w:br/>
        <w:br/>
        <w:t>2. === POLYMORPHISM DEMONSTRATION ===</w:t>
        <w:br/>
        <w:t>Using polymorphism with User reference to call overridden methods:</w:t>
        <w:br/>
        <w:t>User Type: Admin</w:t>
        <w:br/>
        <w:t>Role: ADMIN</w:t>
        <w:br/>
        <w:t>User alice (ADMIN) logged in successfully</w:t>
        <w:br/>
        <w:t>User alice (ADMIN) logged out</w:t>
        <w:br/>
        <w:br/>
        <w:t>User Type: Teacher</w:t>
        <w:br/>
        <w:t>Role: TEACHER</w:t>
        <w:br/>
        <w:t>User bob (TEACHER) logged in successfully</w:t>
        <w:br/>
        <w:t>User bob (TEACHER) logged out</w:t>
        <w:br/>
        <w:br/>
        <w:t>User Type: Student</w:t>
        <w:br/>
        <w:t>Role: STUDENT</w:t>
        <w:br/>
        <w:t>User charlie (STUDENT) logged in successfully</w:t>
        <w:br/>
        <w:t>User charlie (STUDENT) logged out</w:t>
      </w:r>
    </w:p>
    <w:p>
      <w:pPr>
        <w:pStyle w:val="Heading4"/>
      </w:pPr>
      <w:r>
        <w:t>Encapsulation:</w:t>
      </w:r>
    </w:p>
    <w:p>
      <w:pPr/>
      <w:r>
        <w:rPr>
          <w:rFonts w:ascii="Courier New" w:hAnsi="Courier New"/>
          <w:sz w:val="18"/>
        </w:rPr>
        <w:t>3. === ENCAPSULATION DEMONSTRATION ===</w:t>
        <w:br/>
        <w:t>Demonstrating encapsulation with private fields and public getters/setters:</w:t>
        <w:br/>
        <w:t>Original student ID: 3001</w:t>
        <w:br/>
        <w:t>Updated student ID: 3002</w:t>
        <w:br/>
        <w:t>Teacher email (encapsulated): bob@lms.edu</w:t>
        <w:br/>
        <w:t>Updated teacher email: bob.johnson@lms.edu</w:t>
      </w:r>
    </w:p>
    <w:p>
      <w:pPr>
        <w:pStyle w:val="Heading4"/>
      </w:pPr>
      <w:r>
        <w:t>Generics:</w:t>
      </w:r>
    </w:p>
    <w:p>
      <w:pPr/>
      <w:r>
        <w:rPr>
          <w:rFonts w:ascii="Courier New" w:hAnsi="Courier New"/>
          <w:sz w:val="18"/>
        </w:rPr>
        <w:t>4. === GENERICS DEMONSTRATION ===</w:t>
        <w:br/>
        <w:t>Using Generic Repository&lt;T&gt; interface with different types:</w:t>
        <w:br/>
        <w:t>(Demo uses in-memory objects only - no persistent storage pollution)</w:t>
        <w:br/>
        <w:t>Generic Repository&lt;T&gt; interface supports type-safe operations:</w:t>
        <w:br/>
        <w:t xml:space="preserve">  - Repository&lt;Student&gt; for student data</w:t>
        <w:br/>
        <w:t xml:space="preserve">  - Repository&lt;Teacher&gt; for teacher data</w:t>
        <w:br/>
        <w:t xml:space="preserve">  - Repository&lt;Admin&gt; for admin data</w:t>
        <w:br/>
        <w:t xml:space="preserve">  - Repository&lt;Course&gt; for course data</w:t>
        <w:br/>
        <w:t>Generic repositories working with different types successfully!</w:t>
        <w:br/>
        <w:t>Current repository counts - Students: 3, Teachers: 3, Admins: 1, Courses: 3</w:t>
      </w:r>
    </w:p>
    <w:p>
      <w:pPr>
        <w:pStyle w:val="Heading4"/>
      </w:pPr>
      <w:r>
        <w:t>Exception Handling:</w:t>
      </w:r>
    </w:p>
    <w:p>
      <w:pPr/>
      <w:r>
        <w:rPr>
          <w:rFonts w:ascii="Courier New" w:hAnsi="Courier New"/>
          <w:sz w:val="18"/>
        </w:rPr>
        <w:t>5. === CUSTOM EXCEPTION HIERARCHY DEMONSTRATION ===</w:t>
        <w:br/>
        <w:t>Demonstrating comprehensive exception hierarchy with try-catch-finally:</w:t>
        <w:br/>
        <w:br/>
        <w:t>Testing ValidationException...</w:t>
        <w:br/>
        <w:t>Caught ValidationException:</w:t>
        <w:br/>
        <w:t xml:space="preserve">  Field: name</w:t>
        <w:br/>
        <w:t xml:space="preserve">  Invalid Value: </w:t>
        <w:br/>
        <w:t>[2025-10-07T05:44:24.315845676] ValidationException: ⚠️ Invalid input: Name cannot be empty</w:t>
        <w:br/>
        <w:t>Invalid field: name = ''</w:t>
        <w:br/>
        <w:t xml:space="preserve">  Validation test completed (finally block executed)</w:t>
        <w:br/>
        <w:br/>
        <w:t>Testing NotFoundException...</w:t>
        <w:br/>
        <w:t>Caught NotFoundException:</w:t>
        <w:br/>
        <w:t xml:space="preserve">  Entity Type: Student</w:t>
        <w:br/>
        <w:t xml:space="preserve">  Search Criteria: null</w:t>
        <w:br/>
        <w:t>[2025-10-07T05:44:24.319171806] NotFoundException: Student not found</w:t>
        <w:br/>
        <w:t>Entity: Student, Search criteria: null</w:t>
        <w:br/>
        <w:t xml:space="preserve">  NotFound test completed (finally block executed)</w:t>
      </w:r>
    </w:p>
    <w:p>
      <w:pPr>
        <w:pStyle w:val="Heading3"/>
      </w:pPr>
      <w:r>
        <w:t>7.3 Main Menu</w:t>
      </w:r>
    </w:p>
    <w:p>
      <w:pPr/>
      <w:r>
        <w:rPr>
          <w:rFonts w:ascii="Courier New" w:hAnsi="Courier New"/>
          <w:sz w:val="18"/>
        </w:rPr>
        <w:t>==================================================</w:t>
        <w:br/>
        <w:t xml:space="preserve">         LMS MAIN MENU</w:t>
        <w:br/>
        <w:t>==================================================</w:t>
        <w:br/>
        <w:t>1. Role-based Access Demo</w:t>
        <w:br/>
        <w:t>2. Search &amp; Sort Demo</w:t>
        <w:br/>
        <w:t>3. File Upload Demo</w:t>
        <w:br/>
        <w:t>4. User Management</w:t>
        <w:br/>
        <w:t>5. Course Management</w:t>
        <w:br/>
        <w:t>6. System Statistics</w:t>
        <w:br/>
        <w:t>7. Complete OOP Features Demo</w:t>
        <w:br/>
        <w:t>0. Exit</w:t>
        <w:br/>
        <w:t>==================================================</w:t>
        <w:br/>
        <w:t xml:space="preserve">Choose an option: </w:t>
      </w:r>
    </w:p>
    <w:p>
      <w:pPr>
        <w:pStyle w:val="Heading3"/>
      </w:pPr>
      <w:r>
        <w:t>7.4 Admin Operations (Sample)</w:t>
      </w:r>
    </w:p>
    <w:p>
      <w:pPr/>
      <w:r>
        <w:rPr>
          <w:rFonts w:ascii="Courier New" w:hAnsi="Courier New"/>
          <w:sz w:val="18"/>
        </w:rPr>
        <w:t>============================================================</w:t>
        <w:br/>
        <w:t xml:space="preserve">   Welcome, Alice Smith - Admin Account</w:t>
        <w:br/>
        <w:t xml:space="preserve">   User ID: 1001</w:t>
        <w:br/>
        <w:t xml:space="preserve">   All operations work directly with persistent storage</w:t>
        <w:br/>
        <w:t>============================================================</w:t>
        <w:br/>
        <w:br/>
        <w:t>==================================================</w:t>
        <w:br/>
        <w:t xml:space="preserve">                ADMIN MENU</w:t>
        <w:br/>
        <w:t>==================================================</w:t>
        <w:br/>
        <w:t>1. Student Management</w:t>
        <w:br/>
        <w:t>2. Teacher Management</w:t>
        <w:br/>
        <w:t>3. Course Management</w:t>
        <w:br/>
        <w:t>4. View Reports</w:t>
        <w:br/>
        <w:t>5. View Messages</w:t>
        <w:br/>
        <w:t>0. Logout</w:t>
        <w:br/>
        <w:t>==================================================</w:t>
        <w:br/>
        <w:t>Choose an option: 1</w:t>
        <w:br/>
        <w:br/>
        <w:t>==================================================</w:t>
        <w:br/>
        <w:t xml:space="preserve">            STUDENT MANAGEMENT</w:t>
        <w:br/>
        <w:t>==================================================</w:t>
        <w:br/>
        <w:t>1. Register New Student</w:t>
        <w:br/>
        <w:t>2. Update Student Details</w:t>
        <w:br/>
        <w:t>3. Remove Student</w:t>
        <w:br/>
        <w:t>4. Search Students</w:t>
        <w:br/>
        <w:t>5. Enroll Student in Course</w:t>
        <w:br/>
        <w:t>6. View All Students</w:t>
        <w:br/>
        <w:t>0. Back to Main Menu</w:t>
        <w:br/>
        <w:t>==================================================</w:t>
      </w:r>
    </w:p>
    <w:p>
      <w:pPr>
        <w:pStyle w:val="Heading3"/>
      </w:pPr>
      <w:r>
        <w:t>7.5 Validation Error Handling</w:t>
      </w:r>
    </w:p>
    <w:p>
      <w:pPr/>
      <w:r>
        <w:rPr>
          <w:rFonts w:ascii="Courier New" w:hAnsi="Courier New"/>
          <w:sz w:val="18"/>
        </w:rPr>
        <w:t>Enter Student ID: -500</w:t>
        <w:br/>
        <w:t>⚠️ Invalid ID: ID must be a positive number. Please try again.</w:t>
        <w:br/>
        <w:br/>
        <w:t xml:space="preserve">Enter Name: </w:t>
        <w:br/>
        <w:t>⚠️ Invalid input: Name cannot be empty</w:t>
        <w:br/>
        <w:br/>
        <w:t>Enter Email: invalid-email</w:t>
        <w:br/>
        <w:t>⚠️ Invalid input: Email must contain @ symbol</w:t>
        <w:br/>
        <w:br/>
        <w:t>Enter Password: 123</w:t>
        <w:br/>
        <w:t>⚠️ Invalid input: Password must be at least 6 characters</w:t>
      </w:r>
    </w:p>
    <w:p>
      <w:pPr>
        <w:pStyle w:val="Heading3"/>
      </w:pPr>
      <w:r>
        <w:t>7.6 Successful Operations</w:t>
      </w:r>
    </w:p>
    <w:p>
      <w:pPr/>
      <w:r>
        <w:rPr>
          <w:rFonts w:ascii="Courier New" w:hAnsi="Courier New"/>
          <w:sz w:val="18"/>
        </w:rPr>
        <w:t>Enter Student ID: 1004</w:t>
        <w:br/>
        <w:t>Enter Name: John Davis</w:t>
        <w:br/>
        <w:t>Enter Email: john.davis@student.edu</w:t>
        <w:br/>
        <w:t>Enter Username: johnd</w:t>
        <w:br/>
        <w:t>Enter Password: pass123</w:t>
        <w:br/>
        <w:br/>
        <w:t>✓ Student registered successfully!</w:t>
        <w:br/>
        <w:t>Student Details:</w:t>
        <w:br/>
        <w:t xml:space="preserve">  ID: 1004</w:t>
        <w:br/>
        <w:t xml:space="preserve">  Name: John Davis</w:t>
        <w:br/>
        <w:t xml:space="preserve">  Email: john.davis@student.edu</w:t>
        <w:br/>
        <w:t xml:space="preserve">  Username: johnd</w:t>
        <w:br/>
        <w:t>✓ Data saved to students.json</w:t>
      </w:r>
    </w:p>
    <w:p>
      <w:r>
        <w:t>________________________________________________________________________________</w:t>
      </w:r>
    </w:p>
    <w:p>
      <w:pPr>
        <w:pStyle w:val="Heading2"/>
      </w:pPr>
      <w:r>
        <w:t>8. OBJECT-ORIENTED FEATURES USED AND WHERE</w:t>
      </w:r>
    </w:p>
    <w:p>
      <w:pPr>
        <w:pStyle w:val="Heading3"/>
      </w:pPr>
      <w:r>
        <w:t>8.1 Inheritance</w:t>
      </w:r>
    </w:p>
    <w:p>
      <w:r>
        <w:t>Where Used:</w:t>
      </w:r>
    </w:p>
    <w:p>
      <w:pPr>
        <w:pStyle w:val="ListBullet"/>
      </w:pPr>
      <w:r>
        <w:t>User Hierarchy: User (abstract base class) → Student, Teacher, Admin, Principal</w:t>
      </w:r>
    </w:p>
    <w:p>
      <w:pPr>
        <w:pStyle w:val="ListBullet"/>
      </w:pPr>
      <w:r>
        <w:t>Exception Hierarchy: BaseException (abstract) → ValidationException, NotFoundException, RepositoryException, etc.</w:t>
      </w:r>
    </w:p>
    <w:p>
      <w:r>
        <w:t>Implementation:</w:t>
      </w:r>
    </w:p>
    <w:p>
      <w:pPr/>
      <w:r>
        <w:rPr>
          <w:rFonts w:ascii="Courier New" w:hAnsi="Courier New"/>
          <w:sz w:val="18"/>
        </w:rPr>
        <w:t>public abstract class User {</w:t>
        <w:br/>
        <w:t xml:space="preserve">    // Common fields and methods</w:t>
        <w:br/>
        <w:t xml:space="preserve">    public abstract String getRole(); // To be implemented by subclasses</w:t>
        <w:br/>
        <w:t>}</w:t>
        <w:br/>
        <w:br/>
        <w:t>public class Student extends User {</w:t>
        <w:br/>
        <w:t xml:space="preserve">    @Override</w:t>
        <w:br/>
        <w:t xml:space="preserve">    public String getRole() { return "STUDENT"; }</w:t>
        <w:br/>
        <w:t>}</w:t>
      </w:r>
    </w:p>
    <w:p>
      <w:r>
        <w:t>Benefits:</w:t>
      </w:r>
    </w:p>
    <w:p>
      <w:pPr>
        <w:pStyle w:val="ListBullet"/>
      </w:pPr>
      <w:r>
        <w:t>Code reuse across user types</w:t>
      </w:r>
    </w:p>
    <w:p>
      <w:pPr>
        <w:pStyle w:val="ListBullet"/>
      </w:pPr>
      <w:r>
        <w:t>Common behavior in base class</w:t>
      </w:r>
    </w:p>
    <w:p>
      <w:pPr>
        <w:pStyle w:val="ListBullet"/>
      </w:pPr>
      <w:r>
        <w:t>Specific behavior in subclasses</w:t>
      </w:r>
    </w:p>
    <w:p>
      <w:pPr>
        <w:pStyle w:val="Heading3"/>
      </w:pPr>
      <w:r>
        <w:t>8.2 Polymorphism</w:t>
      </w:r>
    </w:p>
    <w:p>
      <w:r>
        <w:t>Where Used:</w:t>
      </w:r>
    </w:p>
    <w:p>
      <w:pPr>
        <w:pStyle w:val="ListBullet"/>
      </w:pPr>
      <w:r>
        <w:t>Runtime Polymorphism: Method overriding in User subclasses</w:t>
      </w:r>
    </w:p>
    <w:p>
      <w:pPr>
        <w:pStyle w:val="ListBullet"/>
      </w:pPr>
      <w:r>
        <w:t>Interface Polymorphism: Repository implementations</w:t>
      </w:r>
    </w:p>
    <w:p>
      <w:pPr>
        <w:pStyle w:val="ListBullet"/>
      </w:pPr>
      <w:r>
        <w:t>Dynamic Method Dispatch: User reference calling subclass methods</w:t>
      </w:r>
    </w:p>
    <w:p>
      <w:r>
        <w:t>Implementation:</w:t>
      </w:r>
    </w:p>
    <w:p>
      <w:pPr/>
      <w:r>
        <w:rPr>
          <w:rFonts w:ascii="Courier New" w:hAnsi="Courier New"/>
          <w:sz w:val="18"/>
        </w:rPr>
        <w:t>User user = new Student(1, "John", "john@email.com", "john", "pass123");</w:t>
        <w:br/>
        <w:t>user.login(); // Calls Student's inherited login method</w:t>
        <w:br/>
        <w:t>String role = user.getRole(); // Returns "STUDENT" (polymorphic call)</w:t>
      </w:r>
    </w:p>
    <w:p>
      <w:r>
        <w:t>Demo in Main.java:</w:t>
      </w:r>
    </w:p>
    <w:p>
      <w:pPr/>
      <w:r>
        <w:rPr>
          <w:rFonts w:ascii="Courier New" w:hAnsi="Courier New"/>
          <w:sz w:val="18"/>
        </w:rPr>
        <w:t>List&lt;User&gt; users = Arrays.asList(admin, teacher, student, principal);</w:t>
        <w:br/>
        <w:t>for (User user : users) {</w:t>
        <w:br/>
        <w:t xml:space="preserve">    System.out.println("User Type: " + user.getClass().getSimpleName());</w:t>
        <w:br/>
        <w:t xml:space="preserve">    System.out.println("Role: " + user.getRole()); // Polymorphic call</w:t>
        <w:br/>
        <w:t xml:space="preserve">    user.login();</w:t>
        <w:br/>
        <w:t xml:space="preserve">    user.logout();</w:t>
        <w:br/>
        <w:t>}</w:t>
      </w:r>
    </w:p>
    <w:p>
      <w:pPr>
        <w:pStyle w:val="Heading3"/>
      </w:pPr>
      <w:r>
        <w:t>8.3 Encapsulation</w:t>
      </w:r>
    </w:p>
    <w:p>
      <w:r>
        <w:t>Where Used:</w:t>
      </w:r>
    </w:p>
    <w:p>
      <w:pPr>
        <w:pStyle w:val="ListBullet"/>
      </w:pPr>
      <w:r>
        <w:t>Private Fields: All entity classes use private fields</w:t>
      </w:r>
    </w:p>
    <w:p>
      <w:pPr>
        <w:pStyle w:val="ListBullet"/>
      </w:pPr>
      <w:r>
        <w:t>Public Getters/Setters: Controlled access to private data</w:t>
      </w:r>
    </w:p>
    <w:p>
      <w:pPr>
        <w:pStyle w:val="ListBullet"/>
      </w:pPr>
      <w:r>
        <w:t>Data Hiding: Password field with JsonIgnore annotation</w:t>
      </w:r>
    </w:p>
    <w:p>
      <w:r>
        <w:t>Implementation:</w:t>
      </w:r>
    </w:p>
    <w:p>
      <w:pPr/>
      <w:r>
        <w:rPr>
          <w:rFonts w:ascii="Courier New" w:hAnsi="Courier New"/>
          <w:sz w:val="18"/>
        </w:rPr>
        <w:t>public class User {</w:t>
        <w:br/>
        <w:t xml:space="preserve">    private int userId;           // Private field</w:t>
        <w:br/>
        <w:t xml:space="preserve">    private String name;          // Private field</w:t>
        <w:br/>
        <w:t xml:space="preserve">    @JsonIgnore</w:t>
        <w:br/>
        <w:t xml:space="preserve">    private String password;      // Hidden from JSON serialization</w:t>
        <w:br/>
        <w:t xml:space="preserve">    </w:t>
        <w:br/>
        <w:t xml:space="preserve">    public int getUserId() { return userId; }         // Getter</w:t>
        <w:br/>
        <w:t xml:space="preserve">    public void setUserId(int userId) {               // Setter with validation</w:t>
        <w:br/>
        <w:t xml:space="preserve">        this.userId = userId; </w:t>
        <w:br/>
        <w:t xml:space="preserve">    }</w:t>
        <w:br/>
        <w:t>}</w:t>
      </w:r>
    </w:p>
    <w:p>
      <w:r>
        <w:t>Benefits:</w:t>
      </w:r>
    </w:p>
    <w:p>
      <w:pPr>
        <w:pStyle w:val="ListBullet"/>
      </w:pPr>
      <w:r>
        <w:t>Data protection from unauthorized access</w:t>
      </w:r>
    </w:p>
    <w:p>
      <w:pPr>
        <w:pStyle w:val="ListBullet"/>
      </w:pPr>
      <w:r>
        <w:t>Validation in setters before updating fields</w:t>
      </w:r>
    </w:p>
    <w:p>
      <w:pPr>
        <w:pStyle w:val="ListBullet"/>
      </w:pPr>
      <w:r>
        <w:t>Flexibility to change internal representation</w:t>
      </w:r>
    </w:p>
    <w:p>
      <w:pPr>
        <w:pStyle w:val="Heading3"/>
      </w:pPr>
      <w:r>
        <w:t>8.4 Abstraction</w:t>
      </w:r>
    </w:p>
    <w:p>
      <w:r>
        <w:t>Where Used:</w:t>
      </w:r>
    </w:p>
    <w:p>
      <w:pPr>
        <w:pStyle w:val="ListBullet"/>
      </w:pPr>
      <w:r>
        <w:t>Abstract Classes: User, BaseException</w:t>
      </w:r>
    </w:p>
    <w:p>
      <w:pPr>
        <w:pStyle w:val="ListBullet"/>
      </w:pPr>
      <w:r>
        <w:t>Interfaces: Repository&lt;T&gt;, Searchable&lt;T&gt;, Sortable&lt;T&gt;, UploadService&lt;T&gt;</w:t>
      </w:r>
    </w:p>
    <w:p>
      <w:r>
        <w:t>Implementation:</w:t>
      </w:r>
    </w:p>
    <w:p>
      <w:pPr/>
      <w:r>
        <w:rPr>
          <w:rFonts w:ascii="Courier New" w:hAnsi="Courier New"/>
          <w:sz w:val="18"/>
        </w:rPr>
        <w:t>public abstract class User {</w:t>
        <w:br/>
        <w:t xml:space="preserve">    public abstract String getRole(); // Abstract method - no implementation</w:t>
        <w:br/>
        <w:t>}</w:t>
        <w:br/>
        <w:br/>
        <w:t>public interface Repository&lt;T&gt; {</w:t>
        <w:br/>
        <w:t xml:space="preserve">    void add(T item);      // Abstract methods</w:t>
        <w:br/>
        <w:t xml:space="preserve">    void update(T item);</w:t>
        <w:br/>
        <w:t xml:space="preserve">    void delete(T item);</w:t>
        <w:br/>
        <w:t xml:space="preserve">    List&lt;T&gt; getAll();</w:t>
        <w:br/>
        <w:t>}</w:t>
      </w:r>
    </w:p>
    <w:p>
      <w:r>
        <w:t>Benefits:</w:t>
      </w:r>
    </w:p>
    <w:p>
      <w:pPr>
        <w:pStyle w:val="ListBullet"/>
      </w:pPr>
      <w:r>
        <w:t>Hide implementation details</w:t>
      </w:r>
    </w:p>
    <w:p>
      <w:pPr>
        <w:pStyle w:val="ListBullet"/>
      </w:pPr>
      <w:r>
        <w:t>Define contracts for subclasses/implementations</w:t>
      </w:r>
    </w:p>
    <w:p>
      <w:pPr>
        <w:pStyle w:val="ListBullet"/>
      </w:pPr>
      <w:r>
        <w:t>Achieve loose coupling</w:t>
      </w:r>
    </w:p>
    <w:p>
      <w:pPr>
        <w:pStyle w:val="Heading3"/>
      </w:pPr>
      <w:r>
        <w:t>8.5 Generics</w:t>
      </w:r>
    </w:p>
    <w:p>
      <w:r>
        <w:t>Where Used:</w:t>
      </w:r>
    </w:p>
    <w:p>
      <w:pPr>
        <w:pStyle w:val="ListBullet"/>
      </w:pPr>
      <w:r>
        <w:t>Generic Repository Interface: Repository&lt;T&gt;</w:t>
      </w:r>
    </w:p>
    <w:p>
      <w:pPr>
        <w:pStyle w:val="ListBullet"/>
      </w:pPr>
      <w:r>
        <w:t>Generic Search/Sort: Searchable&lt;T&gt;, Sortable&lt;T&gt;</w:t>
      </w:r>
    </w:p>
    <w:p>
      <w:pPr>
        <w:pStyle w:val="ListBullet"/>
      </w:pPr>
      <w:r>
        <w:t>Generic Upload Service: UploadService&lt;T&gt;</w:t>
      </w:r>
    </w:p>
    <w:p>
      <w:r>
        <w:t>Implementation:</w:t>
      </w:r>
    </w:p>
    <w:p>
      <w:pPr/>
      <w:r>
        <w:rPr>
          <w:rFonts w:ascii="Courier New" w:hAnsi="Courier New"/>
          <w:sz w:val="18"/>
        </w:rPr>
        <w:t>public interface Repository&lt;T&gt; {</w:t>
        <w:br/>
        <w:t xml:space="preserve">    void add(T item);</w:t>
        <w:br/>
        <w:t xml:space="preserve">    List&lt;T&gt; getAll();</w:t>
        <w:br/>
        <w:t xml:space="preserve">    List&lt;T&gt; find(String criteria);</w:t>
        <w:br/>
        <w:t>}</w:t>
        <w:br/>
        <w:br/>
        <w:t>// Type-safe implementations</w:t>
        <w:br/>
        <w:t>public class StudentRepository implements Repository&lt;Student&gt; {</w:t>
        <w:br/>
        <w:t xml:space="preserve">    public void add(Student item) { /* ... */ }</w:t>
        <w:br/>
        <w:t xml:space="preserve">    public List&lt;Student&gt; getAll() { /* ... */ }</w:t>
        <w:br/>
        <w:t>}</w:t>
      </w:r>
    </w:p>
    <w:p>
      <w:r>
        <w:t>Usage:</w:t>
      </w:r>
    </w:p>
    <w:p>
      <w:pPr/>
      <w:r>
        <w:rPr>
          <w:rFonts w:ascii="Courier New" w:hAnsi="Courier New"/>
          <w:sz w:val="18"/>
        </w:rPr>
        <w:t>Repository&lt;Student&gt; studentRepo = new StudentRepository();</w:t>
        <w:br/>
        <w:t>Repository&lt;Teacher&gt; teacherRepo = new TeacherRepository();</w:t>
        <w:br/>
        <w:t>Repository&lt;Course&gt; courseRepo = new CourseRepository();</w:t>
      </w:r>
    </w:p>
    <w:p>
      <w:r>
        <w:t>Benefits:</w:t>
      </w:r>
    </w:p>
    <w:p>
      <w:pPr>
        <w:pStyle w:val="ListBullet"/>
      </w:pPr>
      <w:r>
        <w:t>Type safety at compile time</w:t>
      </w:r>
    </w:p>
    <w:p>
      <w:pPr>
        <w:pStyle w:val="ListBullet"/>
      </w:pPr>
      <w:r>
        <w:t>Code reusability</w:t>
      </w:r>
    </w:p>
    <w:p>
      <w:pPr>
        <w:pStyle w:val="ListBullet"/>
      </w:pPr>
      <w:r>
        <w:t>Eliminates type casting</w:t>
      </w:r>
    </w:p>
    <w:p>
      <w:pPr>
        <w:pStyle w:val="Heading3"/>
      </w:pPr>
      <w:r>
        <w:t>8.6 Exception Handling</w:t>
      </w:r>
    </w:p>
    <w:p>
      <w:r>
        <w:t>Where Used:</w:t>
      </w:r>
    </w:p>
    <w:p>
      <w:pPr>
        <w:pStyle w:val="ListBullet"/>
      </w:pPr>
      <w:r>
        <w:t>Custom Exception Hierarchy: All exceptions extend BaseException</w:t>
      </w:r>
    </w:p>
    <w:p>
      <w:pPr>
        <w:pStyle w:val="ListBullet"/>
      </w:pPr>
      <w:r>
        <w:t>Try-Catch-Finally: Throughout the application</w:t>
      </w:r>
    </w:p>
    <w:p>
      <w:pPr>
        <w:pStyle w:val="ListBullet"/>
      </w:pPr>
      <w:r>
        <w:t>Checked Exceptions: ValidationException, RepositoryException</w:t>
      </w:r>
    </w:p>
    <w:p>
      <w:pPr>
        <w:pStyle w:val="ListBullet"/>
      </w:pPr>
      <w:r>
        <w:t>Exception Propagation: Methods declare throws</w:t>
      </w:r>
    </w:p>
    <w:p>
      <w:r>
        <w:t>Implementation:</w:t>
      </w:r>
    </w:p>
    <w:p>
      <w:pPr/>
      <w:r>
        <w:rPr>
          <w:rFonts w:ascii="Courier New" w:hAnsi="Courier New"/>
          <w:sz w:val="18"/>
        </w:rPr>
        <w:t>// Custom exception with additional fields</w:t>
        <w:br/>
        <w:t>public class ValidationException extends BaseException {</w:t>
        <w:br/>
        <w:t xml:space="preserve">    private String fieldName;</w:t>
        <w:br/>
        <w:t xml:space="preserve">    private String invalidValue;</w:t>
        <w:br/>
        <w:t xml:space="preserve">    </w:t>
        <w:br/>
        <w:t xml:space="preserve">    @Override</w:t>
        <w:br/>
        <w:t xml:space="preserve">    public void log() {</w:t>
        <w:br/>
        <w:t xml:space="preserve">        super.log();</w:t>
        <w:br/>
        <w:t xml:space="preserve">        System.err.println("Invalid field: " + fieldName + " = '" + invalidValue + "'");</w:t>
        <w:br/>
        <w:t xml:space="preserve">    }</w:t>
        <w:br/>
        <w:t>}</w:t>
        <w:br/>
        <w:br/>
        <w:t>// Usage with try-catch-finally</w:t>
        <w:br/>
        <w:t>try {</w:t>
        <w:br/>
        <w:t xml:space="preserve">    InputValidator.validateName(name);</w:t>
        <w:br/>
        <w:t xml:space="preserve">    Student student = new Student(id, name, email, username, password);</w:t>
        <w:br/>
        <w:t xml:space="preserve">    studentRepository.add(student);</w:t>
        <w:br/>
        <w:t xml:space="preserve">    System.out.println("✓ Student added successfully");</w:t>
        <w:br/>
        <w:t>} catch (ValidationException e) {</w:t>
        <w:br/>
        <w:t xml:space="preserve">    System.err.println("Validation failed: " + e.getMessage());</w:t>
        <w:br/>
        <w:t xml:space="preserve">    e.log();</w:t>
        <w:br/>
        <w:t>} catch (RepositoryException e) {</w:t>
        <w:br/>
        <w:t xml:space="preserve">    System.err.println("Database error: " + e.getMessage());</w:t>
        <w:br/>
        <w:t xml:space="preserve">    e.log();</w:t>
        <w:br/>
        <w:t>} finally {</w:t>
        <w:br/>
        <w:t xml:space="preserve">    System.out.println("Operation completed");</w:t>
        <w:br/>
        <w:t>}</w:t>
      </w:r>
    </w:p>
    <w:p>
      <w:pPr>
        <w:pStyle w:val="Heading3"/>
      </w:pPr>
      <w:r>
        <w:t>8.7 Interface Implementation</w:t>
      </w:r>
    </w:p>
    <w:p>
      <w:r>
        <w:t>Where Used:</w:t>
      </w:r>
    </w:p>
    <w:p>
      <w:pPr>
        <w:pStyle w:val="ListBullet"/>
      </w:pPr>
      <w:r>
        <w:t>Repository Pattern: All repository classes implement Repository&lt;T&gt;</w:t>
      </w:r>
    </w:p>
    <w:p>
      <w:pPr>
        <w:pStyle w:val="ListBullet"/>
      </w:pPr>
      <w:r>
        <w:t>Search Capability: Student, Teacher, Admin implement Searchable&lt;T&gt;</w:t>
      </w:r>
    </w:p>
    <w:p>
      <w:pPr>
        <w:pStyle w:val="ListBullet"/>
      </w:pPr>
      <w:r>
        <w:t>Sort Capability: Student, Teacher, Admin implement Sortable&lt;T&gt;</w:t>
      </w:r>
    </w:p>
    <w:p>
      <w:pPr>
        <w:pStyle w:val="ListBullet"/>
      </w:pPr>
      <w:r>
        <w:t>Upload Service: FileUploadService implements UploadService&lt;File&gt;</w:t>
      </w:r>
    </w:p>
    <w:p>
      <w:r>
        <w:t>Implementation:</w:t>
      </w:r>
    </w:p>
    <w:p>
      <w:pPr/>
      <w:r>
        <w:rPr>
          <w:rFonts w:ascii="Courier New" w:hAnsi="Courier New"/>
          <w:sz w:val="18"/>
        </w:rPr>
        <w:t xml:space="preserve">public class Student extends User </w:t>
        <w:br/>
        <w:t xml:space="preserve">       implements Searchable&lt;Course&gt;, Sortable&lt;Course&gt; {</w:t>
        <w:br/>
        <w:t xml:space="preserve">    </w:t>
        <w:br/>
        <w:t xml:space="preserve">    @Override</w:t>
        <w:br/>
        <w:t xml:space="preserve">    public List&lt;Course&gt; search(String criteria) {</w:t>
        <w:br/>
        <w:t xml:space="preserve">        return courses.stream()</w:t>
        <w:br/>
        <w:t xml:space="preserve">            .filter(c -&gt; c.getCourseName().contains(criteria))</w:t>
        <w:br/>
        <w:t xml:space="preserve">            .collect(Collectors.toList());</w:t>
        <w:br/>
        <w:t xml:space="preserve">    }</w:t>
        <w:br/>
        <w:t xml:space="preserve">    </w:t>
        <w:br/>
        <w:t xml:space="preserve">    @Override</w:t>
        <w:br/>
        <w:t xml:space="preserve">    public List&lt;Course&gt; sort(String criteria) {</w:t>
        <w:br/>
        <w:t xml:space="preserve">        return courses.stream()</w:t>
        <w:br/>
        <w:t xml:space="preserve">            .sorted((c1, c2) -&gt; c1.getCourseName().compareTo(c2.getCourseName()))</w:t>
        <w:br/>
        <w:t xml:space="preserve">            .collect(Collectors.toList());</w:t>
        <w:br/>
        <w:t xml:space="preserve">    }</w:t>
        <w:br/>
        <w:t>}</w:t>
      </w:r>
    </w:p>
    <w:p>
      <w:pPr>
        <w:pStyle w:val="Heading3"/>
      </w:pPr>
      <w:r>
        <w:t>8.8 Static Members</w:t>
      </w:r>
    </w:p>
    <w:p>
      <w:r>
        <w:t>Where Used:</w:t>
      </w:r>
    </w:p>
    <w:p>
      <w:pPr>
        <w:pStyle w:val="ListBullet"/>
      </w:pPr>
      <w:r>
        <w:t>Static Methods: InputValidator utility class</w:t>
      </w:r>
    </w:p>
    <w:p>
      <w:pPr>
        <w:pStyle w:val="ListBullet"/>
      </w:pPr>
      <w:r>
        <w:t>Static Fields: Repository data files, upload directory</w:t>
      </w:r>
    </w:p>
    <w:p>
      <w:pPr>
        <w:pStyle w:val="ListBullet"/>
      </w:pPr>
      <w:r>
        <w:t>Static Repositories: In Main class for global access</w:t>
      </w:r>
    </w:p>
    <w:p>
      <w:r>
        <w:t>Implementation:</w:t>
      </w:r>
    </w:p>
    <w:p>
      <w:pPr/>
      <w:r>
        <w:rPr>
          <w:rFonts w:ascii="Courier New" w:hAnsi="Courier New"/>
          <w:sz w:val="18"/>
        </w:rPr>
        <w:t>public class InputValidator {</w:t>
        <w:br/>
        <w:t xml:space="preserve">    public static void validateName(String name) throws ValidationException {</w:t>
        <w:br/>
        <w:t xml:space="preserve">        if (name == null || name.trim().isEmpty()) {</w:t>
        <w:br/>
        <w:t xml:space="preserve">            throw new ValidationException("Name cannot be empty", "name", name);</w:t>
        <w:br/>
        <w:t xml:space="preserve">        }</w:t>
        <w:br/>
        <w:t xml:space="preserve">    }</w:t>
        <w:br/>
        <w:t xml:space="preserve">    </w:t>
        <w:br/>
        <w:t xml:space="preserve">    public static void validateAllUserFields(int userId, String name, </w:t>
        <w:br/>
        <w:t xml:space="preserve">                                            String email, String username, </w:t>
        <w:br/>
        <w:t xml:space="preserve">                                            String password) {</w:t>
        <w:br/>
        <w:t xml:space="preserve">        // Validation logic</w:t>
        <w:br/>
        <w:t xml:space="preserve">    }</w:t>
        <w:br/>
        <w:t>}</w:t>
        <w:br/>
        <w:br/>
        <w:t>// Usage without creating instance</w:t>
        <w:br/>
        <w:t>InputValidator.validateName(studentName);</w:t>
      </w:r>
    </w:p>
    <w:p>
      <w:r>
        <w:t>________________________________________________________________________________</w:t>
      </w:r>
    </w:p>
    <w:p>
      <w:pPr>
        <w:pStyle w:val="Heading2"/>
      </w:pPr>
      <w:r>
        <w:t>9. INFERENCE AND FUTURE EXTENSIONS</w:t>
      </w:r>
    </w:p>
    <w:p>
      <w:pPr>
        <w:pStyle w:val="Heading3"/>
      </w:pPr>
      <w:r>
        <w:t>9.1 Key Learnings &amp; Inferences</w:t>
      </w:r>
    </w:p>
    <w:p>
      <w:pPr>
        <w:pStyle w:val="ListNumber"/>
      </w:pPr>
      <w:r>
        <w:t>Design Patterns Effectiveness</w:t>
      </w:r>
    </w:p>
    <w:p>
      <w:pPr>
        <w:pStyle w:val="ListBullet"/>
      </w:pPr>
      <w:r>
        <w:t>Repository pattern provides clean separation between business logic and data access</w:t>
      </w:r>
    </w:p>
    <w:p>
      <w:pPr>
        <w:pStyle w:val="ListBullet"/>
      </w:pPr>
      <w:r>
        <w:t>Generic interfaces reduce code duplication significantly</w:t>
      </w:r>
    </w:p>
    <w:p>
      <w:pPr>
        <w:pStyle w:val="ListBullet"/>
      </w:pPr>
      <w:r>
        <w:t>Strategy pattern (Searchable/Sortable) allows flexible algorithm selection</w:t>
      </w:r>
    </w:p>
    <w:p>
      <w:pPr>
        <w:pStyle w:val="ListNumber"/>
      </w:pPr>
      <w:r>
        <w:t>Exception Handling Importance</w:t>
      </w:r>
    </w:p>
    <w:p>
      <w:pPr>
        <w:pStyle w:val="ListBullet"/>
      </w:pPr>
      <w:r>
        <w:t>Custom exception hierarchy provides detailed error context</w:t>
      </w:r>
    </w:p>
    <w:p>
      <w:pPr>
        <w:pStyle w:val="ListBullet"/>
      </w:pPr>
      <w:r>
        <w:t>Graceful error handling improves user experience</w:t>
      </w:r>
    </w:p>
    <w:p>
      <w:pPr>
        <w:pStyle w:val="ListBullet"/>
      </w:pPr>
      <w:r>
        <w:t>Logging exceptions helps in debugging and maintenance</w:t>
      </w:r>
    </w:p>
    <w:p>
      <w:pPr>
        <w:pStyle w:val="ListNumber"/>
      </w:pPr>
      <w:r>
        <w:t>File-Based Persistence Limitations</w:t>
      </w:r>
    </w:p>
    <w:p>
      <w:pPr>
        <w:pStyle w:val="ListBullet"/>
      </w:pPr>
      <w:r>
        <w:t>JSON storage is suitable for small-scale applications</w:t>
      </w:r>
    </w:p>
    <w:p>
      <w:pPr>
        <w:pStyle w:val="ListBullet"/>
      </w:pPr>
      <w:r>
        <w:t>Concurrent access requires file locking mechanisms</w:t>
      </w:r>
    </w:p>
    <w:p>
      <w:pPr>
        <w:pStyle w:val="ListBullet"/>
      </w:pPr>
      <w:r>
        <w:t>Performance degrades with large datasets</w:t>
      </w:r>
    </w:p>
    <w:p>
      <w:pPr>
        <w:pStyle w:val="ListNumber"/>
      </w:pPr>
      <w:r>
        <w:t>Type Safety Benefits</w:t>
      </w:r>
    </w:p>
    <w:p>
      <w:pPr>
        <w:pStyle w:val="ListBullet"/>
      </w:pPr>
      <w:r>
        <w:t>Generics eliminate runtime ClassCastException</w:t>
      </w:r>
    </w:p>
    <w:p>
      <w:pPr>
        <w:pStyle w:val="ListBullet"/>
      </w:pPr>
      <w:r>
        <w:t>Compile-time type checking catches errors early</w:t>
      </w:r>
    </w:p>
    <w:p>
      <w:pPr>
        <w:pStyle w:val="ListBullet"/>
      </w:pPr>
      <w:r>
        <w:t>Improved code readability and maintainability</w:t>
      </w:r>
    </w:p>
    <w:p>
      <w:pPr>
        <w:pStyle w:val="ListNumber"/>
      </w:pPr>
      <w:r>
        <w:t>Console UI Constraints</w:t>
      </w:r>
    </w:p>
    <w:p>
      <w:pPr>
        <w:pStyle w:val="ListBullet"/>
      </w:pPr>
      <w:r>
        <w:t>Text-based interface limits user experience</w:t>
      </w:r>
    </w:p>
    <w:p>
      <w:pPr>
        <w:pStyle w:val="ListBullet"/>
      </w:pPr>
      <w:r>
        <w:t>Input validation becomes critical</w:t>
      </w:r>
    </w:p>
    <w:p>
      <w:pPr>
        <w:pStyle w:val="ListBullet"/>
      </w:pPr>
      <w:r>
        <w:t>Menu-driven navigation is simple but restrictive</w:t>
      </w:r>
    </w:p>
    <w:p>
      <w:pPr>
        <w:pStyle w:val="Heading3"/>
      </w:pPr>
      <w:r>
        <w:t>9.2 Future Extensions</w:t>
      </w:r>
    </w:p>
    <w:p>
      <w:pPr>
        <w:pStyle w:val="Heading4"/>
      </w:pPr>
      <w:r>
        <w:t>9.2.1 Technical Enhancements</w:t>
      </w:r>
    </w:p>
    <w:p>
      <w:pPr>
        <w:pStyle w:val="ListNumber"/>
      </w:pPr>
      <w:r>
        <w:t>Database Integration</w:t>
      </w:r>
    </w:p>
    <w:p>
      <w:pPr>
        <w:pStyle w:val="ListBullet"/>
      </w:pPr>
      <w:r>
        <w:t>Replace JSON files with MySQL/PostgreSQL</w:t>
      </w:r>
    </w:p>
    <w:p>
      <w:pPr>
        <w:pStyle w:val="ListBullet"/>
      </w:pPr>
      <w:r>
        <w:t>Use JPA/Hibernate for ORM</w:t>
      </w:r>
    </w:p>
    <w:p>
      <w:pPr>
        <w:pStyle w:val="ListBullet"/>
      </w:pPr>
      <w:r>
        <w:t>Implement connection pooling</w:t>
      </w:r>
    </w:p>
    <w:p>
      <w:pPr>
        <w:pStyle w:val="ListBullet"/>
      </w:pPr>
      <w:r>
        <w:t>Add transaction management</w:t>
      </w:r>
    </w:p>
    <w:p>
      <w:pPr>
        <w:pStyle w:val="ListNumber"/>
      </w:pPr>
      <w:r>
        <w:t>Web-Based Interface</w:t>
      </w:r>
    </w:p>
    <w:p>
      <w:pPr>
        <w:pStyle w:val="ListBullet"/>
      </w:pPr>
      <w:r>
        <w:t>Develop REST API using Spring Boot</w:t>
      </w:r>
    </w:p>
    <w:p>
      <w:pPr>
        <w:pStyle w:val="ListBullet"/>
      </w:pPr>
      <w:r>
        <w:t>Create React/Angular frontend</w:t>
      </w:r>
    </w:p>
    <w:p>
      <w:pPr>
        <w:pStyle w:val="ListBullet"/>
      </w:pPr>
      <w:r>
        <w:t>Implement JWT authentication</w:t>
      </w:r>
    </w:p>
    <w:p>
      <w:pPr>
        <w:pStyle w:val="ListBullet"/>
      </w:pPr>
      <w:r>
        <w:t>Add real-time notifications using WebSocket</w:t>
      </w:r>
    </w:p>
    <w:p>
      <w:pPr>
        <w:pStyle w:val="ListNumber"/>
      </w:pPr>
      <w:r>
        <w:t>Security Improvements</w:t>
      </w:r>
    </w:p>
    <w:p>
      <w:pPr>
        <w:pStyle w:val="ListBullet"/>
      </w:pPr>
      <w:r>
        <w:t>Encrypt passwords using BCrypt</w:t>
      </w:r>
    </w:p>
    <w:p>
      <w:pPr>
        <w:pStyle w:val="ListBullet"/>
      </w:pPr>
      <w:r>
        <w:t>Implement role-based access control (RBAC)</w:t>
      </w:r>
    </w:p>
    <w:p>
      <w:pPr>
        <w:pStyle w:val="ListBullet"/>
      </w:pPr>
      <w:r>
        <w:t>Add session management and timeout</w:t>
      </w:r>
    </w:p>
    <w:p>
      <w:pPr>
        <w:pStyle w:val="ListBullet"/>
      </w:pPr>
      <w:r>
        <w:t>SSL/TLS for secure communication</w:t>
      </w:r>
    </w:p>
    <w:p>
      <w:pPr>
        <w:pStyle w:val="ListBullet"/>
      </w:pPr>
      <w:r>
        <w:t>Input sanitization to prevent injection attacks</w:t>
      </w:r>
    </w:p>
    <w:p>
      <w:pPr>
        <w:pStyle w:val="ListNumber"/>
      </w:pPr>
      <w:r>
        <w:t>Concurrency Support</w:t>
      </w:r>
    </w:p>
    <w:p>
      <w:pPr>
        <w:pStyle w:val="ListBullet"/>
      </w:pPr>
      <w:r>
        <w:t>Multi-threading for concurrent users</w:t>
      </w:r>
    </w:p>
    <w:p>
      <w:pPr>
        <w:pStyle w:val="ListBullet"/>
      </w:pPr>
      <w:r>
        <w:t>Synchronization for shared resources</w:t>
      </w:r>
    </w:p>
    <w:p>
      <w:pPr>
        <w:pStyle w:val="ListBullet"/>
      </w:pPr>
      <w:r>
        <w:t>Thread-safe repository implementations</w:t>
      </w:r>
    </w:p>
    <w:p>
      <w:pPr>
        <w:pStyle w:val="ListBullet"/>
      </w:pPr>
      <w:r>
        <w:t>Optimistic/pessimistic locking</w:t>
      </w:r>
    </w:p>
    <w:p>
      <w:pPr>
        <w:pStyle w:val="ListNumber"/>
      </w:pPr>
      <w:r>
        <w:t>Advanced Features</w:t>
      </w:r>
    </w:p>
    <w:p>
      <w:pPr>
        <w:pStyle w:val="ListBullet"/>
      </w:pPr>
      <w:r>
        <w:t>Email notifications for assignments and grades</w:t>
      </w:r>
    </w:p>
    <w:p>
      <w:pPr>
        <w:pStyle w:val="ListBullet"/>
      </w:pPr>
      <w:r>
        <w:t>SMS alerts using Twilio API</w:t>
      </w:r>
    </w:p>
    <w:p>
      <w:pPr>
        <w:pStyle w:val="ListBullet"/>
      </w:pPr>
      <w:r>
        <w:t>Calendar integration for scheduling</w:t>
      </w:r>
    </w:p>
    <w:p>
      <w:pPr>
        <w:pStyle w:val="ListBullet"/>
      </w:pPr>
      <w:r>
        <w:t>Video conferencing integration (Zoom/Meet)</w:t>
      </w:r>
    </w:p>
    <w:p>
      <w:pPr>
        <w:pStyle w:val="ListBullet"/>
      </w:pPr>
      <w:r>
        <w:t>Discussion forums and chat</w:t>
      </w:r>
    </w:p>
    <w:p>
      <w:pPr>
        <w:pStyle w:val="Heading4"/>
      </w:pPr>
      <w:r>
        <w:t>9.2.2 Functional Extensions</w:t>
      </w:r>
    </w:p>
    <w:p>
      <w:pPr>
        <w:pStyle w:val="ListNumber"/>
      </w:pPr>
      <w:r>
        <w:t>Enhanced Academic Features</w:t>
      </w:r>
    </w:p>
    <w:p>
      <w:pPr>
        <w:pStyle w:val="ListBullet"/>
      </w:pPr>
      <w:r>
        <w:t>GPA calculation with credit hours</w:t>
      </w:r>
    </w:p>
    <w:p>
      <w:pPr>
        <w:pStyle w:val="ListBullet"/>
      </w:pPr>
      <w:r>
        <w:t>Transcript generation (PDF export)</w:t>
      </w:r>
    </w:p>
    <w:p>
      <w:pPr>
        <w:pStyle w:val="ListBullet"/>
      </w:pPr>
      <w:r>
        <w:t>Attendance percentage tracking</w:t>
      </w:r>
    </w:p>
    <w:p>
      <w:pPr>
        <w:pStyle w:val="ListBullet"/>
      </w:pPr>
      <w:r>
        <w:t>Academic probation alerts</w:t>
      </w:r>
    </w:p>
    <w:p>
      <w:pPr>
        <w:pStyle w:val="ListBullet"/>
      </w:pPr>
      <w:r>
        <w:t>Scholarship management</w:t>
      </w:r>
    </w:p>
    <w:p>
      <w:pPr>
        <w:pStyle w:val="ListNumber"/>
      </w:pPr>
      <w:r>
        <w:t>Assignment &amp; Grading</w:t>
      </w:r>
    </w:p>
    <w:p>
      <w:pPr>
        <w:pStyle w:val="ListBullet"/>
      </w:pPr>
      <w:r>
        <w:t>Online assignment submission portal</w:t>
      </w:r>
    </w:p>
    <w:p>
      <w:pPr>
        <w:pStyle w:val="ListBullet"/>
      </w:pPr>
      <w:r>
        <w:t>Plagiarism detection integration</w:t>
      </w:r>
    </w:p>
    <w:p>
      <w:pPr>
        <w:pStyle w:val="ListBullet"/>
      </w:pPr>
      <w:r>
        <w:t>Rubric-based grading</w:t>
      </w:r>
    </w:p>
    <w:p>
      <w:pPr>
        <w:pStyle w:val="ListBullet"/>
      </w:pPr>
      <w:r>
        <w:t>Peer review system</w:t>
      </w:r>
    </w:p>
    <w:p>
      <w:pPr>
        <w:pStyle w:val="ListBullet"/>
      </w:pPr>
      <w:r>
        <w:t>Grade curves and statistics</w:t>
      </w:r>
    </w:p>
    <w:p>
      <w:pPr>
        <w:pStyle w:val="ListNumber"/>
      </w:pPr>
      <w:r>
        <w:t>Reporting &amp; Analytics</w:t>
      </w:r>
    </w:p>
    <w:p>
      <w:pPr>
        <w:pStyle w:val="ListBullet"/>
      </w:pPr>
      <w:r>
        <w:t>Dashboard with charts and graphs</w:t>
      </w:r>
    </w:p>
    <w:p>
      <w:pPr>
        <w:pStyle w:val="ListBullet"/>
      </w:pPr>
      <w:r>
        <w:t>Performance analytics (student/course)</w:t>
      </w:r>
    </w:p>
    <w:p>
      <w:pPr>
        <w:pStyle w:val="ListBullet"/>
      </w:pPr>
      <w:r>
        <w:t>Attendance reports</w:t>
      </w:r>
    </w:p>
    <w:p>
      <w:pPr>
        <w:pStyle w:val="ListBullet"/>
      </w:pPr>
      <w:r>
        <w:t>Grade distribution analysis</w:t>
      </w:r>
    </w:p>
    <w:p>
      <w:pPr>
        <w:pStyle w:val="ListBullet"/>
      </w:pPr>
      <w:r>
        <w:t>Export to Excel/PDF</w:t>
      </w:r>
    </w:p>
    <w:p>
      <w:pPr>
        <w:pStyle w:val="ListNumber"/>
      </w:pPr>
      <w:r>
        <w:t>Communication Module</w:t>
      </w:r>
    </w:p>
    <w:p>
      <w:pPr>
        <w:pStyle w:val="ListBullet"/>
      </w:pPr>
      <w:r>
        <w:t>Announcement system</w:t>
      </w:r>
    </w:p>
    <w:p>
      <w:pPr>
        <w:pStyle w:val="ListBullet"/>
      </w:pPr>
      <w:r>
        <w:t>Private messaging</w:t>
      </w:r>
    </w:p>
    <w:p>
      <w:pPr>
        <w:pStyle w:val="ListBullet"/>
      </w:pPr>
      <w:r>
        <w:t>Group discussions</w:t>
      </w:r>
    </w:p>
    <w:p>
      <w:pPr>
        <w:pStyle w:val="ListBullet"/>
      </w:pPr>
      <w:r>
        <w:t>Parent-teacher communication</w:t>
      </w:r>
    </w:p>
    <w:p>
      <w:pPr>
        <w:pStyle w:val="ListBullet"/>
      </w:pPr>
      <w:r>
        <w:t>Email/SMS integration</w:t>
      </w:r>
    </w:p>
    <w:p>
      <w:pPr>
        <w:pStyle w:val="ListNumber"/>
      </w:pPr>
      <w:r>
        <w:t>Administrative Features</w:t>
      </w:r>
    </w:p>
    <w:p>
      <w:pPr>
        <w:pStyle w:val="ListBullet"/>
      </w:pPr>
      <w:r>
        <w:t>Fee management and payment tracking</w:t>
      </w:r>
    </w:p>
    <w:p>
      <w:pPr>
        <w:pStyle w:val="ListBullet"/>
      </w:pPr>
      <w:r>
        <w:t>Library management integration</w:t>
      </w:r>
    </w:p>
    <w:p>
      <w:pPr>
        <w:pStyle w:val="ListBullet"/>
      </w:pPr>
      <w:r>
        <w:t>Hostel/accommodation management</w:t>
      </w:r>
    </w:p>
    <w:p>
      <w:pPr>
        <w:pStyle w:val="ListBullet"/>
      </w:pPr>
      <w:r>
        <w:t>Event and calendar management</w:t>
      </w:r>
    </w:p>
    <w:p>
      <w:pPr>
        <w:pStyle w:val="ListBullet"/>
      </w:pPr>
      <w:r>
        <w:t>Certificate generation</w:t>
      </w:r>
    </w:p>
    <w:p>
      <w:pPr>
        <w:pStyle w:val="Heading4"/>
      </w:pPr>
      <w:r>
        <w:t>9.2.3 Architectural Improvements</w:t>
      </w:r>
    </w:p>
    <w:p>
      <w:pPr>
        <w:pStyle w:val="ListNumber"/>
      </w:pPr>
      <w:r>
        <w:t>Microservices Architecture</w:t>
      </w:r>
    </w:p>
    <w:p>
      <w:pPr>
        <w:pStyle w:val="ListBullet"/>
      </w:pPr>
      <w:r>
        <w:t>Split into services: User Service, Course Service, Grade Service</w:t>
      </w:r>
    </w:p>
    <w:p>
      <w:pPr>
        <w:pStyle w:val="ListBullet"/>
      </w:pPr>
      <w:r>
        <w:t>API Gateway for routing</w:t>
      </w:r>
    </w:p>
    <w:p>
      <w:pPr>
        <w:pStyle w:val="ListBullet"/>
      </w:pPr>
      <w:r>
        <w:t>Service discovery using Eureka</w:t>
      </w:r>
    </w:p>
    <w:p>
      <w:pPr>
        <w:pStyle w:val="ListBullet"/>
      </w:pPr>
      <w:r>
        <w:t>Load balancing</w:t>
      </w:r>
    </w:p>
    <w:p>
      <w:pPr>
        <w:pStyle w:val="ListNumber"/>
      </w:pPr>
      <w:r>
        <w:t>Cloud Deployment</w:t>
      </w:r>
    </w:p>
    <w:p>
      <w:pPr>
        <w:pStyle w:val="ListBullet"/>
      </w:pPr>
      <w:r>
        <w:t>Deploy on AWS/Azure/GCP</w:t>
      </w:r>
    </w:p>
    <w:p>
      <w:pPr>
        <w:pStyle w:val="ListBullet"/>
      </w:pPr>
      <w:r>
        <w:t>Use Docker for containerization</w:t>
      </w:r>
    </w:p>
    <w:p>
      <w:pPr>
        <w:pStyle w:val="ListBullet"/>
      </w:pPr>
      <w:r>
        <w:t>Kubernetes for orchestration</w:t>
      </w:r>
    </w:p>
    <w:p>
      <w:pPr>
        <w:pStyle w:val="ListBullet"/>
      </w:pPr>
      <w:r>
        <w:t>CI/CD pipeline using Jenkins/GitLab</w:t>
      </w:r>
    </w:p>
    <w:p>
      <w:pPr>
        <w:pStyle w:val="ListNumber"/>
      </w:pPr>
      <w:r>
        <w:t>Scalability</w:t>
      </w:r>
    </w:p>
    <w:p>
      <w:pPr>
        <w:pStyle w:val="ListBullet"/>
      </w:pPr>
      <w:r>
        <w:t>Horizontal scaling with load balancers</w:t>
      </w:r>
    </w:p>
    <w:p>
      <w:pPr>
        <w:pStyle w:val="ListBullet"/>
      </w:pPr>
      <w:r>
        <w:t>Caching using Redis</w:t>
      </w:r>
    </w:p>
    <w:p>
      <w:pPr>
        <w:pStyle w:val="ListBullet"/>
      </w:pPr>
      <w:r>
        <w:t>CDN for static content</w:t>
      </w:r>
    </w:p>
    <w:p>
      <w:pPr>
        <w:pStyle w:val="ListBullet"/>
      </w:pPr>
      <w:r>
        <w:t>Database replication and sharding</w:t>
      </w:r>
    </w:p>
    <w:p>
      <w:pPr>
        <w:pStyle w:val="ListNumber"/>
      </w:pPr>
      <w:r>
        <w:t>Testing &amp; Quality</w:t>
      </w:r>
    </w:p>
    <w:p>
      <w:pPr>
        <w:pStyle w:val="ListBullet"/>
      </w:pPr>
      <w:r>
        <w:t>Unit tests using JUnit</w:t>
      </w:r>
    </w:p>
    <w:p>
      <w:pPr>
        <w:pStyle w:val="ListBullet"/>
      </w:pPr>
      <w:r>
        <w:t>Integration tests</w:t>
      </w:r>
    </w:p>
    <w:p>
      <w:pPr>
        <w:pStyle w:val="ListBullet"/>
      </w:pPr>
      <w:r>
        <w:t>End-to-end testing with Selenium</w:t>
      </w:r>
    </w:p>
    <w:p>
      <w:pPr>
        <w:pStyle w:val="ListBullet"/>
      </w:pPr>
      <w:r>
        <w:t>Code coverage tools (JaCoCo)</w:t>
      </w:r>
    </w:p>
    <w:p>
      <w:pPr>
        <w:pStyle w:val="ListBullet"/>
      </w:pPr>
      <w:r>
        <w:t>Performance testing (JMeter)</w:t>
      </w:r>
    </w:p>
    <w:p>
      <w:pPr>
        <w:pStyle w:val="Heading4"/>
      </w:pPr>
      <w:r>
        <w:t>9.2.4 Mobile Application</w:t>
      </w:r>
    </w:p>
    <w:p>
      <w:pPr>
        <w:pStyle w:val="ListNumber"/>
      </w:pPr>
      <w:r>
        <w:t>Native Apps</w:t>
      </w:r>
    </w:p>
    <w:p>
      <w:pPr>
        <w:pStyle w:val="ListBullet"/>
      </w:pPr>
      <w:r>
        <w:t>Android app using Java/Kotlin</w:t>
      </w:r>
    </w:p>
    <w:p>
      <w:pPr>
        <w:pStyle w:val="ListBullet"/>
      </w:pPr>
      <w:r>
        <w:t>iOS app using Swift</w:t>
      </w:r>
    </w:p>
    <w:p>
      <w:pPr>
        <w:pStyle w:val="ListBullet"/>
      </w:pPr>
      <w:r>
        <w:t>Push notifications</w:t>
      </w:r>
    </w:p>
    <w:p>
      <w:pPr>
        <w:pStyle w:val="ListBullet"/>
      </w:pPr>
      <w:r>
        <w:t>Offline mode support</w:t>
      </w:r>
    </w:p>
    <w:p>
      <w:pPr>
        <w:pStyle w:val="ListNumber"/>
      </w:pPr>
      <w:r>
        <w:t>Cross-Platform</w:t>
      </w:r>
    </w:p>
    <w:p>
      <w:pPr>
        <w:pStyle w:val="ListBullet"/>
      </w:pPr>
      <w:r>
        <w:t>React Native application</w:t>
      </w:r>
    </w:p>
    <w:p>
      <w:pPr>
        <w:pStyle w:val="ListBullet"/>
      </w:pPr>
      <w:r>
        <w:t>Flutter application</w:t>
      </w:r>
    </w:p>
    <w:p>
      <w:pPr>
        <w:pStyle w:val="ListBullet"/>
      </w:pPr>
      <w:r>
        <w:t>Single codebase for iOS/Android</w:t>
      </w:r>
    </w:p>
    <w:p>
      <w:pPr>
        <w:pStyle w:val="Heading3"/>
      </w:pPr>
      <w:r>
        <w:t>9.3 Performance Optimizations</w:t>
      </w:r>
    </w:p>
    <w:p>
      <w:pPr>
        <w:pStyle w:val="ListNumber"/>
      </w:pPr>
      <w:r>
        <w:t>Data Layer</w:t>
      </w:r>
    </w:p>
    <w:p>
      <w:pPr>
        <w:pStyle w:val="ListBullet"/>
      </w:pPr>
      <w:r>
        <w:t>Implement lazy loading</w:t>
      </w:r>
    </w:p>
    <w:p>
      <w:pPr>
        <w:pStyle w:val="ListBullet"/>
      </w:pPr>
      <w:r>
        <w:t>Add pagination for large datasets</w:t>
      </w:r>
    </w:p>
    <w:p>
      <w:pPr>
        <w:pStyle w:val="ListBullet"/>
      </w:pPr>
      <w:r>
        <w:t>Cache frequently accessed data</w:t>
      </w:r>
    </w:p>
    <w:p>
      <w:pPr>
        <w:pStyle w:val="ListBullet"/>
      </w:pPr>
      <w:r>
        <w:t>Optimize JSON parsing</w:t>
      </w:r>
    </w:p>
    <w:p>
      <w:pPr>
        <w:pStyle w:val="ListNumber"/>
      </w:pPr>
      <w:r>
        <w:t>Search &amp; Sort</w:t>
      </w:r>
    </w:p>
    <w:p>
      <w:pPr>
        <w:pStyle w:val="ListBullet"/>
      </w:pPr>
      <w:r>
        <w:t>Implement indexing for faster searches</w:t>
      </w:r>
    </w:p>
    <w:p>
      <w:pPr>
        <w:pStyle w:val="ListBullet"/>
      </w:pPr>
      <w:r>
        <w:t>Use Elasticsearch for full-text search</w:t>
      </w:r>
    </w:p>
    <w:p>
      <w:pPr>
        <w:pStyle w:val="ListBullet"/>
      </w:pPr>
      <w:r>
        <w:t>Optimize sorting algorithms</w:t>
      </w:r>
    </w:p>
    <w:p>
      <w:pPr>
        <w:pStyle w:val="ListBullet"/>
      </w:pPr>
      <w:r>
        <w:t>Add filtering capabilities</w:t>
      </w:r>
    </w:p>
    <w:p>
      <w:pPr>
        <w:pStyle w:val="ListNumber"/>
      </w:pPr>
      <w:r>
        <w:t>File Operations</w:t>
      </w:r>
    </w:p>
    <w:p>
      <w:pPr>
        <w:pStyle w:val="ListBullet"/>
      </w:pPr>
      <w:r>
        <w:t>Asynchronous file uploads</w:t>
      </w:r>
    </w:p>
    <w:p>
      <w:pPr>
        <w:pStyle w:val="ListBullet"/>
      </w:pPr>
      <w:r>
        <w:t>Compress files before storage</w:t>
      </w:r>
    </w:p>
    <w:p>
      <w:pPr>
        <w:pStyle w:val="ListBullet"/>
      </w:pPr>
      <w:r>
        <w:t>Implement chunked uploads for large files</w:t>
      </w:r>
    </w:p>
    <w:p>
      <w:pPr>
        <w:pStyle w:val="ListBullet"/>
      </w:pPr>
      <w:r>
        <w:t>Cloud storage integration (S3, Azure Blob)</w:t>
      </w:r>
    </w:p>
    <w:p>
      <w:pPr>
        <w:pStyle w:val="Heading3"/>
      </w:pPr>
      <w:r>
        <w:t>9.4 Integration Possibilities</w:t>
      </w:r>
    </w:p>
    <w:p>
      <w:pPr>
        <w:pStyle w:val="ListNumber"/>
      </w:pPr>
      <w:r>
        <w:t>Third-Party Services</w:t>
      </w:r>
    </w:p>
    <w:p>
      <w:pPr>
        <w:pStyle w:val="ListBullet"/>
      </w:pPr>
      <w:r>
        <w:t>Google Classroom integration</w:t>
      </w:r>
    </w:p>
    <w:p>
      <w:pPr>
        <w:pStyle w:val="ListBullet"/>
      </w:pPr>
      <w:r>
        <w:t>Microsoft Teams integration</w:t>
      </w:r>
    </w:p>
    <w:p>
      <w:pPr>
        <w:pStyle w:val="ListBullet"/>
      </w:pPr>
      <w:r>
        <w:t>Zoom API for virtual classes</w:t>
      </w:r>
    </w:p>
    <w:p>
      <w:pPr>
        <w:pStyle w:val="ListBullet"/>
      </w:pPr>
      <w:r>
        <w:t>Google Drive for file storage</w:t>
      </w:r>
    </w:p>
    <w:p>
      <w:pPr>
        <w:pStyle w:val="ListBullet"/>
      </w:pPr>
      <w:r>
        <w:t>Payment gateway (Stripe/PayPal)</w:t>
      </w:r>
    </w:p>
    <w:p>
      <w:pPr>
        <w:pStyle w:val="ListNumber"/>
      </w:pPr>
      <w:r>
        <w:t>AI/ML Integration</w:t>
      </w:r>
    </w:p>
    <w:p>
      <w:pPr>
        <w:pStyle w:val="ListBullet"/>
      </w:pPr>
      <w:r>
        <w:t>Predictive analytics for student performance</w:t>
      </w:r>
    </w:p>
    <w:p>
      <w:pPr>
        <w:pStyle w:val="ListBullet"/>
      </w:pPr>
      <w:r>
        <w:t>Recommendation system for courses</w:t>
      </w:r>
    </w:p>
    <w:p>
      <w:pPr>
        <w:pStyle w:val="ListBullet"/>
      </w:pPr>
      <w:r>
        <w:t>Chatbot for student queries</w:t>
      </w:r>
    </w:p>
    <w:p>
      <w:pPr>
        <w:pStyle w:val="ListBullet"/>
      </w:pPr>
      <w:r>
        <w:t>Automated grading using NLP</w:t>
      </w:r>
    </w:p>
    <w:p>
      <w:r>
        <w:t>________________________________________________________________________________</w:t>
      </w:r>
    </w:p>
    <w:p>
      <w:pPr>
        <w:pStyle w:val="Heading2"/>
      </w:pPr>
      <w:r>
        <w:t>CONCLUSION</w:t>
      </w:r>
    </w:p>
    <w:p>
      <w:r>
        <w:t>This Learning Management System successfully demonstrates comprehensive object-oriented programming concepts in a real-world application context. The system provides a solid foundation for academic management while showcasing inheritance, polymorphism, encapsulation, generics, and robust exception handling.</w:t>
      </w:r>
    </w:p>
    <w:p>
      <w:r>
        <w:t>The modular architecture and use of design patterns make the system maintainable and extensible. The identified future extensions provide a clear roadmap for evolving this console-based application into a full-fledged enterprise solution with web/mobile interfaces, database integration, and advanced features.</w:t>
      </w:r>
    </w:p>
    <w:p>
      <w:r>
        <w:t>Key Achievements:</w:t>
      </w:r>
    </w:p>
    <w:p>
      <w:pPr>
        <w:pStyle w:val="ListBullet"/>
      </w:pPr>
      <w:r>
        <w:t>✅ Complete user role hierarchy with inheritance</w:t>
      </w:r>
    </w:p>
    <w:p>
      <w:pPr>
        <w:pStyle w:val="ListBullet"/>
      </w:pPr>
      <w:r>
        <w:t>✅ Generic repository pattern for type-safe data operations</w:t>
      </w:r>
    </w:p>
    <w:p>
      <w:pPr>
        <w:pStyle w:val="ListBullet"/>
      </w:pPr>
      <w:r>
        <w:t>✅ Custom exception hierarchy with detailed error handling</w:t>
      </w:r>
    </w:p>
    <w:p>
      <w:pPr>
        <w:pStyle w:val="ListBullet"/>
      </w:pPr>
      <w:r>
        <w:t>✅ JSON-based persistence with graceful error recovery</w:t>
      </w:r>
    </w:p>
    <w:p>
      <w:pPr>
        <w:pStyle w:val="ListBullet"/>
      </w:pPr>
      <w:r>
        <w:t>✅ Role-based access control with specific permissions</w:t>
      </w:r>
    </w:p>
    <w:p>
      <w:pPr>
        <w:pStyle w:val="ListBullet"/>
      </w:pPr>
      <w:r>
        <w:t>✅ Search and sort capabilities with interface-based design</w:t>
      </w:r>
    </w:p>
    <w:p>
      <w:pPr>
        <w:pStyle w:val="ListBullet"/>
      </w:pPr>
      <w:r>
        <w:t>✅ File upload service with validation</w:t>
      </w:r>
    </w:p>
    <w:p>
      <w:pPr>
        <w:pStyle w:val="ListBullet"/>
      </w:pPr>
      <w:r>
        <w:t>✅ Comprehensive input validation</w:t>
      </w:r>
    </w:p>
    <w:p>
      <w:pPr>
        <w:pStyle w:val="ListBullet"/>
      </w:pPr>
      <w:r>
        <w:t>✅ Interactive console-based user interface</w:t>
      </w:r>
    </w:p>
    <w:p>
      <w:r>
        <w:t>This project serves as an excellent demonstration of OOP principles and provides a strong foundation for building scalable educational management systems.</w:t>
      </w:r>
    </w:p>
    <w:p>
      <w:r>
        <w:t>________________________________________________________________________________</w:t>
      </w:r>
    </w:p>
    <w:p>
      <w:r>
        <w:t>Submitted by: [Your Name]</w:t>
      </w:r>
    </w:p>
    <w:p>
      <w:r>
        <w:t>Course: Object-Oriented Programming</w:t>
      </w:r>
    </w:p>
    <w:p>
      <w:r>
        <w:t>Institution: [Your Institution]</w:t>
      </w:r>
    </w:p>
    <w:p>
      <w:r>
        <w:t>Date: October 7, 2025</w:t>
      </w:r>
    </w:p>
    <w:p>
      <w:r>
        <w:t>________________________________________________________________________________</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