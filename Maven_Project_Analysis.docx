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</w:rPr>
        <w:t>Maven Project Complete Analysis</w:t>
      </w:r>
    </w:p>
    <w:p>
      <w:pPr>
        <w:pStyle w:val="Heading2"/>
        <w:jc w:val="center"/>
      </w:pPr>
      <w:r>
        <w:t>Learning Management System (LMS)</w:t>
      </w:r>
    </w:p>
    <w:p/>
    <w:p>
      <w:pPr>
        <w:pStyle w:val="Heading1"/>
        <w:jc w:val="left"/>
      </w:pPr>
      <w:r>
        <w:rPr>
          <w:color w:val="003366"/>
        </w:rPr>
        <w:t>1. Maven Dependencies (pom.xml)</w:t>
      </w:r>
    </w:p>
    <w:p>
      <w:r>
        <w:rPr>
          <w:b w:val="0"/>
        </w:rPr>
        <w:t>Dependencies are external libraries that your project needs to function. They are automatically downloaded by Maven from the central repository.</w:t>
      </w:r>
    </w:p>
    <w:p/>
    <w:p>
      <w:r>
        <w:rPr>
          <w:b/>
        </w:rPr>
        <w:t>📦 Jackson Databind v2.15.2</w:t>
      </w:r>
    </w:p>
    <w:p>
      <w:r>
        <w:rPr>
          <w:b/>
        </w:rPr>
        <w:t xml:space="preserve">GroupId: </w:t>
      </w:r>
      <w:r>
        <w:t>com.fasterxml.jackson.core</w:t>
      </w:r>
    </w:p>
    <w:p>
      <w:r>
        <w:rPr>
          <w:b/>
        </w:rPr>
        <w:t xml:space="preserve">ArtifactId: </w:t>
      </w:r>
      <w:r>
        <w:t>jackson-databind</w:t>
      </w:r>
    </w:p>
    <w:p>
      <w:r>
        <w:rPr>
          <w:b/>
        </w:rPr>
        <w:t xml:space="preserve">Purpose: </w:t>
      </w:r>
      <w:r>
        <w:t>JSON Processing Library - Used for converting Java objects to JSON (serialization) and JSON back to Java objects (deserialization). This is essential for data persistence in this project.</w:t>
      </w:r>
    </w:p>
    <w:p>
      <w:r>
        <w:rPr>
          <w:b/>
        </w:rPr>
        <w:t xml:space="preserve">Used In: </w:t>
      </w:r>
      <w:r>
        <w:t>All Repository classes (StudentRepository, TeacherRepository, AdminRepository, CourseRepository, etc.) use ObjectMapper from Jackson to read/write JSON files.</w:t>
      </w:r>
    </w:p>
    <w:p>
      <w:r>
        <w:rPr>
          <w:b/>
        </w:rPr>
        <w:t>Example Usage:</w:t>
      </w:r>
    </w:p>
    <w:p>
      <w:pPr>
        <w:spacing w:before="120" w:after="120"/>
        <w:ind w:left="432"/>
      </w:pPr>
      <w:r>
        <w:rPr>
          <w:rFonts w:ascii="Consolas" w:hAnsi="Consolas"/>
          <w:sz w:val="18"/>
        </w:rPr>
        <w:t>// Reading from JSON file</w:t>
        <w:br/>
        <w:t>ObjectMapper objectMapper = new ObjectMapper();</w:t>
        <w:br/>
        <w:t>List&lt;Student&gt; students = objectMapper.readValue(</w:t>
        <w:br/>
        <w:t xml:space="preserve">    new File("students.json"), </w:t>
        <w:br/>
        <w:t xml:space="preserve">    new TypeReference&lt;List&lt;Student&gt;&gt;() {}</w:t>
        <w:br/>
        <w:t>);</w:t>
        <w:br/>
        <w:br/>
        <w:t>// Writing to JSON file</w:t>
        <w:br/>
        <w:t>objectMapper.writerWithDefaultPrettyPrinter()</w:t>
        <w:br/>
        <w:t xml:space="preserve">    .writeValue(new File("students.json"), students);</w:t>
      </w:r>
    </w:p>
    <w:p/>
    <w:p>
      <w:pPr>
        <w:pStyle w:val="Heading1"/>
        <w:jc w:val="left"/>
      </w:pPr>
      <w:r>
        <w:rPr>
          <w:color w:val="003366"/>
        </w:rPr>
        <w:t>2. Maven Plugins</w:t>
      </w:r>
    </w:p>
    <w:p>
      <w:r>
        <w:rPr>
          <w:b w:val="0"/>
        </w:rPr>
        <w:t>Plugins extend Maven's functionality. They perform specific tasks during the build lifecycle (compile, test, package, etc.).</w:t>
      </w:r>
    </w:p>
    <w:p/>
    <w:p>
      <w:r>
        <w:rPr>
          <w:b/>
        </w:rPr>
        <w:t>🔌 Plugin 1: Maven Compiler Plugin v3.11.0</w:t>
      </w:r>
    </w:p>
    <w:p>
      <w:r>
        <w:rPr>
          <w:b/>
        </w:rPr>
        <w:t xml:space="preserve">GroupId: </w:t>
      </w:r>
      <w:r>
        <w:t>org.apache.maven.plugins</w:t>
      </w:r>
    </w:p>
    <w:p>
      <w:r>
        <w:rPr>
          <w:b/>
        </w:rPr>
        <w:t xml:space="preserve">ArtifactId: </w:t>
      </w:r>
      <w:r>
        <w:t>maven-compiler-plugin</w:t>
      </w:r>
    </w:p>
    <w:p>
      <w:r>
        <w:rPr>
          <w:b/>
        </w:rPr>
        <w:t xml:space="preserve">Purpose: </w:t>
      </w:r>
      <w:r>
        <w:t>Compiles Java source code (.java files) into bytecode (.class files). Configured to use Java 17 as both source and target version.</w:t>
      </w:r>
    </w:p>
    <w:p>
      <w:r>
        <w:rPr>
          <w:b/>
        </w:rPr>
        <w:t>Configuration:</w:t>
      </w:r>
    </w:p>
    <w:p>
      <w:pPr>
        <w:spacing w:before="120" w:after="120"/>
        <w:ind w:left="432"/>
      </w:pPr>
      <w:r>
        <w:rPr>
          <w:rFonts w:ascii="Consolas" w:hAnsi="Consolas"/>
          <w:sz w:val="18"/>
        </w:rPr>
        <w:t>&lt;source&gt;17&lt;/source&gt;</w:t>
        <w:br/>
        <w:t>&lt;target&gt;17&lt;/target&gt;</w:t>
        <w:br/>
        <w:br/>
        <w:t>Meaning:</w:t>
        <w:br/>
        <w:t>- source: Java version of your source code (Java 17)</w:t>
        <w:br/>
        <w:t>- target: Java version for compiled bytecode (Java 17)</w:t>
      </w:r>
    </w:p>
    <w:p>
      <w:r>
        <w:rPr>
          <w:b/>
        </w:rPr>
        <w:t xml:space="preserve">What it does: </w:t>
      </w:r>
      <w:r>
        <w:t>Runs during the "compile" phase. Compiles all .java files in src/main/java/ to .class files in target/classes/</w:t>
      </w:r>
    </w:p>
    <w:p/>
    <w:p>
      <w:r>
        <w:rPr>
          <w:b/>
        </w:rPr>
        <w:t>🔌 Plugin 2: Exec Maven Plugin v3.1.0</w:t>
      </w:r>
    </w:p>
    <w:p>
      <w:r>
        <w:rPr>
          <w:b/>
        </w:rPr>
        <w:t xml:space="preserve">GroupId: </w:t>
      </w:r>
      <w:r>
        <w:t>org.codehaus.mojo</w:t>
      </w:r>
    </w:p>
    <w:p>
      <w:r>
        <w:rPr>
          <w:b/>
        </w:rPr>
        <w:t xml:space="preserve">ArtifactId: </w:t>
      </w:r>
      <w:r>
        <w:t>exec-maven-plugin</w:t>
      </w:r>
    </w:p>
    <w:p>
      <w:r>
        <w:rPr>
          <w:b/>
        </w:rPr>
        <w:t xml:space="preserve">Purpose: </w:t>
      </w:r>
      <w:r>
        <w:t>Executes Java programs directly from Maven. Allows you to run the application without creating a JAR file.</w:t>
      </w:r>
    </w:p>
    <w:p>
      <w:r>
        <w:rPr>
          <w:b/>
        </w:rPr>
        <w:t>Configuration:</w:t>
      </w:r>
    </w:p>
    <w:p>
      <w:pPr>
        <w:spacing w:before="120" w:after="120"/>
        <w:ind w:left="432"/>
      </w:pPr>
      <w:r>
        <w:rPr>
          <w:rFonts w:ascii="Consolas" w:hAnsi="Consolas"/>
          <w:sz w:val="18"/>
        </w:rPr>
        <w:t>&lt;mainClass&gt;sms.app.Main&lt;/mainClass&gt;</w:t>
        <w:br/>
        <w:br/>
        <w:t>This tells Maven which class contains the main() method.</w:t>
      </w:r>
    </w:p>
    <w:p>
      <w:r>
        <w:rPr>
          <w:b/>
        </w:rPr>
        <w:t xml:space="preserve">Command: </w:t>
      </w:r>
    </w:p>
    <w:p>
      <w:pPr>
        <w:spacing w:before="120" w:after="120"/>
        <w:ind w:left="432"/>
      </w:pPr>
      <w:r>
        <w:rPr>
          <w:rFonts w:ascii="Consolas" w:hAnsi="Consolas"/>
          <w:sz w:val="18"/>
        </w:rPr>
        <w:t>mvn exec:java -Dexec.mainClass="sms.app.Main"</w:t>
        <w:br/>
        <w:br/>
        <w:t>Or simply: mvn exec:java (uses configured mainClass)</w:t>
      </w:r>
    </w:p>
    <w:p/>
    <w:p>
      <w:pPr>
        <w:pStyle w:val="Heading1"/>
        <w:jc w:val="left"/>
      </w:pPr>
      <w:r>
        <w:rPr>
          <w:color w:val="003366"/>
        </w:rPr>
        <w:t>3. Maven Folder Structure</w:t>
      </w:r>
    </w:p>
    <w:p>
      <w:r>
        <w:rPr>
          <w:b w:val="0"/>
        </w:rPr>
        <w:t>Maven follows a standard directory layout called "Convention over Configuration". This structure is recognized by all Maven projects.</w:t>
      </w:r>
    </w:p>
    <w:p/>
    <w:p>
      <w:pPr>
        <w:spacing w:before="120" w:after="120"/>
        <w:ind w:left="432"/>
      </w:pPr>
      <w:r>
        <w:rPr>
          <w:rFonts w:ascii="Consolas" w:hAnsi="Consolas"/>
          <w:sz w:val="18"/>
        </w:rPr>
        <w:t>project-root/</w:t>
        <w:br/>
        <w:t>├── pom.xml                    # Project configuration file</w:t>
        <w:br/>
        <w:t>├── src/                       # Source code directory</w:t>
        <w:br/>
        <w:t>│   └── main/                  # Main application code</w:t>
        <w:br/>
        <w:t>│       └── java/              # Java source files</w:t>
        <w:br/>
        <w:t>│           └── sms/           # Base package</w:t>
        <w:br/>
        <w:t>│               ├── app/       # Application layer</w:t>
        <w:br/>
        <w:t>│               ├── domain/    # Domain entities</w:t>
        <w:br/>
        <w:t>│               ├── data/      # Data access layer</w:t>
        <w:br/>
        <w:t>│               ├── exceptions/# Custom exceptions</w:t>
        <w:br/>
        <w:t>│               ├── services/  # Business logic</w:t>
        <w:br/>
        <w:t>│               ├── search/    # Search interfaces</w:t>
        <w:br/>
        <w:t>│               ├── sort/      # Sort interfaces</w:t>
        <w:br/>
        <w:t>│               └── validation/# Input validation</w:t>
        <w:br/>
        <w:t>├── target/                    # Build output (generated)</w:t>
        <w:br/>
        <w:t>│   ├── classes/              # Compiled .class files</w:t>
        <w:br/>
        <w:t>│   ├── generated-sources/    # Auto-generated code</w:t>
        <w:br/>
        <w:t>│   └── maven-status/         # Build metadata</w:t>
        <w:br/>
        <w:t>├── uploads/                   # File upload storage</w:t>
        <w:br/>
        <w:t>└── *.json                     # Data persistence files</w:t>
      </w:r>
    </w:p>
    <w:p/>
    <w:p>
      <w:r>
        <w:rPr>
          <w:b/>
        </w:rPr>
        <w:t>📁 Folder Explanations:</w:t>
      </w:r>
    </w:p>
    <w:p>
      <w:pPr>
        <w:pStyle w:val="ListBullet"/>
        <w:ind w:left="720"/>
      </w:pPr>
      <w:r>
        <w:rPr>
          <w:b/>
        </w:rPr>
        <w:t>pom.xml</w:t>
      </w:r>
      <w:r>
        <w:t>: Project Object Model - Maven configuration file containing dependencies, plugins, and project metadata</w:t>
      </w:r>
    </w:p>
    <w:p>
      <w:pPr>
        <w:pStyle w:val="ListBullet"/>
        <w:ind w:left="720"/>
      </w:pPr>
      <w:r>
        <w:rPr>
          <w:b/>
        </w:rPr>
        <w:t>src/main/java/</w:t>
      </w:r>
      <w:r>
        <w:t>: Source code directory for main application (production code)</w:t>
      </w:r>
    </w:p>
    <w:p>
      <w:pPr>
        <w:pStyle w:val="ListBullet"/>
        <w:ind w:left="720"/>
      </w:pPr>
      <w:r>
        <w:rPr>
          <w:b/>
        </w:rPr>
        <w:t>src/test/java/</w:t>
      </w:r>
      <w:r>
        <w:t>: Source code directory for test code (not present in this project)</w:t>
      </w:r>
    </w:p>
    <w:p>
      <w:pPr>
        <w:pStyle w:val="ListBullet"/>
        <w:ind w:left="720"/>
      </w:pPr>
      <w:r>
        <w:rPr>
          <w:b/>
        </w:rPr>
        <w:t>target/</w:t>
      </w:r>
      <w:r>
        <w:t>: Build output directory (auto-generated, excluded from Git). Contains compiled classes and build artifacts</w:t>
      </w:r>
    </w:p>
    <w:p>
      <w:pPr>
        <w:pStyle w:val="ListBullet"/>
        <w:ind w:left="720"/>
      </w:pPr>
      <w:r>
        <w:rPr>
          <w:b/>
        </w:rPr>
        <w:t>target/classes/</w:t>
      </w:r>
      <w:r>
        <w:t>: Compiled .class files (bytecode) - this is what Java actually runs</w:t>
      </w:r>
    </w:p>
    <w:p>
      <w:pPr>
        <w:pStyle w:val="ListBullet"/>
        <w:ind w:left="720"/>
      </w:pPr>
      <w:r>
        <w:rPr>
          <w:b/>
        </w:rPr>
        <w:t>uploads/</w:t>
      </w:r>
      <w:r>
        <w:t>: Custom directory for file upload storage (created by application)</w:t>
      </w:r>
    </w:p>
    <w:p>
      <w:pPr>
        <w:pStyle w:val="ListBullet"/>
        <w:ind w:left="720"/>
      </w:pPr>
      <w:r>
        <w:rPr>
          <w:b/>
        </w:rPr>
        <w:t>*.json files</w:t>
      </w:r>
      <w:r>
        <w:t>: JSON files for data persistence (students.json, teachers.json, courses.json, etc.)</w:t>
      </w:r>
    </w:p>
    <w:p/>
    <w:p>
      <w:pPr>
        <w:pStyle w:val="Heading1"/>
        <w:jc w:val="left"/>
      </w:pPr>
      <w:r>
        <w:rPr>
          <w:color w:val="003366"/>
        </w:rPr>
        <w:t>4. Understanding mvn exec:java Command</w:t>
      </w:r>
    </w:p>
    <w:p>
      <w:r>
        <w:rPr>
          <w:b/>
        </w:rPr>
        <w:t xml:space="preserve">What Happens When You Run: </w:t>
      </w:r>
    </w:p>
    <w:p>
      <w:pPr>
        <w:spacing w:before="120" w:after="120"/>
        <w:ind w:left="432"/>
      </w:pPr>
      <w:r>
        <w:rPr>
          <w:rFonts w:ascii="Consolas" w:hAnsi="Consolas"/>
          <w:sz w:val="18"/>
        </w:rPr>
        <w:t>mvn exec:java -Dexec.mainClass="sms.app.Main"</w:t>
      </w:r>
    </w:p>
    <w:p>
      <w:pPr>
        <w:pStyle w:val="ListBullet"/>
        <w:ind w:left="720"/>
      </w:pPr>
      <w:r>
        <w:rPr>
          <w:b/>
        </w:rPr>
        <w:t>Step 1</w:t>
      </w:r>
      <w:r>
        <w:t>: Maven checks if source code is compiled. If not, it runs the compiler plugin.</w:t>
      </w:r>
    </w:p>
    <w:p>
      <w:pPr>
        <w:pStyle w:val="ListBullet"/>
        <w:ind w:left="720"/>
      </w:pPr>
      <w:r>
        <w:rPr>
          <w:b/>
        </w:rPr>
        <w:t>Step 2</w:t>
      </w:r>
      <w:r>
        <w:t>: Maven looks for the main class: sms.app.Main</w:t>
      </w:r>
    </w:p>
    <w:p>
      <w:pPr>
        <w:pStyle w:val="ListBullet"/>
        <w:ind w:left="720"/>
      </w:pPr>
      <w:r>
        <w:rPr>
          <w:b/>
        </w:rPr>
        <w:t>Step 3</w:t>
      </w:r>
      <w:r>
        <w:t>: Maven sets up the classpath (includes target/classes/ and all dependencies)</w:t>
      </w:r>
    </w:p>
    <w:p>
      <w:pPr>
        <w:pStyle w:val="ListBullet"/>
        <w:ind w:left="720"/>
      </w:pPr>
      <w:r>
        <w:rPr>
          <w:b/>
        </w:rPr>
        <w:t>Step 4</w:t>
      </w:r>
      <w:r>
        <w:t>: Maven executes: java -cp [classpath] sms.app.Main</w:t>
      </w:r>
    </w:p>
    <w:p>
      <w:pPr>
        <w:pStyle w:val="ListBullet"/>
        <w:ind w:left="720"/>
      </w:pPr>
      <w:r>
        <w:rPr>
          <w:b/>
        </w:rPr>
        <w:t>Step 5</w:t>
      </w:r>
      <w:r>
        <w:t>: The main() method in Main.java starts execution</w:t>
      </w:r>
    </w:p>
    <w:p>
      <w:pPr>
        <w:pStyle w:val="ListBullet"/>
        <w:ind w:left="720"/>
      </w:pPr>
      <w:r>
        <w:rPr>
          <w:b/>
        </w:rPr>
        <w:t>Step 6</w:t>
      </w:r>
      <w:r>
        <w:t>: Application runs until completion or termination</w:t>
      </w:r>
    </w:p>
    <w:p>
      <w:r>
        <w:rPr>
          <w:b/>
        </w:rPr>
        <w:t>Alternative Commands:</w:t>
      </w:r>
    </w:p>
    <w:p>
      <w:pPr>
        <w:spacing w:before="120" w:after="120"/>
        <w:ind w:left="432"/>
      </w:pPr>
      <w:r>
        <w:rPr>
          <w:rFonts w:ascii="Consolas" w:hAnsi="Consolas"/>
          <w:sz w:val="18"/>
        </w:rPr>
        <w:t># Run with configured mainClass (from pom.xml)</w:t>
        <w:br/>
        <w:t>mvn exec:java</w:t>
        <w:br/>
        <w:br/>
        <w:t># Compile then run</w:t>
        <w:br/>
        <w:t>mvn clean compile exec:java</w:t>
        <w:br/>
        <w:br/>
        <w:t># Full build and run</w:t>
        <w:br/>
        <w:t>mvn clean package exec:java</w:t>
      </w:r>
    </w:p>
    <w:p/>
    <w:p>
      <w:pPr>
        <w:pStyle w:val="Heading1"/>
        <w:jc w:val="left"/>
      </w:pPr>
      <w:r>
        <w:rPr>
          <w:color w:val="003366"/>
        </w:rPr>
        <w:t>5. Main Method and Application Startup</w:t>
      </w:r>
    </w:p>
    <w:p>
      <w:r>
        <w:rPr>
          <w:b/>
        </w:rPr>
        <w:t xml:space="preserve">📄 Main Class Location: </w:t>
      </w:r>
      <w:r>
        <w:t>src/main/java/sms/app/Main.java</w:t>
      </w:r>
    </w:p>
    <w:p>
      <w:r>
        <w:rPr>
          <w:b/>
        </w:rPr>
        <w:t xml:space="preserve">Package: </w:t>
      </w:r>
      <w:r>
        <w:t>sms.app</w:t>
      </w:r>
    </w:p>
    <w:p>
      <w:r>
        <w:rPr>
          <w:b/>
        </w:rPr>
        <w:t xml:space="preserve">Full Class Name: </w:t>
      </w:r>
      <w:r>
        <w:t>sms.app.Main</w:t>
      </w:r>
    </w:p>
    <w:p/>
    <w:p>
      <w:r>
        <w:rPr>
          <w:b/>
        </w:rPr>
        <w:t>🔄 Execution Flow:</w:t>
      </w:r>
    </w:p>
    <w:p>
      <w:pPr>
        <w:spacing w:before="120" w:after="120"/>
        <w:ind w:left="432"/>
      </w:pPr>
      <w:r>
        <w:rPr>
          <w:rFonts w:ascii="Consolas" w:hAnsi="Consolas"/>
          <w:sz w:val="18"/>
        </w:rPr>
        <w:t>public static void main(String[] args) {</w:t>
        <w:br/>
        <w:t xml:space="preserve">    try {</w:t>
        <w:br/>
        <w:t xml:space="preserve">        // 1. Initialize repositories and services</w:t>
        <w:br/>
        <w:t xml:space="preserve">        initializeSystem();</w:t>
        <w:br/>
        <w:t xml:space="preserve">        </w:t>
        <w:br/>
        <w:t xml:space="preserve">        // 2. Demonstrate OOP features</w:t>
        <w:br/>
        <w:t xml:space="preserve">        demonstrateOopFeatures();</w:t>
        <w:br/>
        <w:t xml:space="preserve">        </w:t>
        <w:br/>
        <w:t xml:space="preserve">        // 3. Start interactive menu</w:t>
        <w:br/>
        <w:t xml:space="preserve">        runMainMenu();</w:t>
        <w:br/>
        <w:t xml:space="preserve">        </w:t>
        <w:br/>
        <w:t xml:space="preserve">    } catch (Exception e) {</w:t>
        <w:br/>
        <w:t xml:space="preserve">        System.err.println("Error: " + e.getMessage());</w:t>
        <w:br/>
        <w:t xml:space="preserve">    } finally {</w:t>
        <w:br/>
        <w:t xml:space="preserve">        scanner.close();</w:t>
        <w:br/>
        <w:t xml:space="preserve">    }</w:t>
        <w:br/>
        <w:t>}</w:t>
      </w:r>
    </w:p>
    <w:p>
      <w:r>
        <w:rPr>
          <w:b/>
        </w:rPr>
        <w:t>Startup Sequence:</w:t>
      </w:r>
    </w:p>
    <w:p>
      <w:pPr>
        <w:pStyle w:val="ListNumber"/>
        <w:ind w:left="720"/>
      </w:pPr>
      <w:r>
        <w:t>1. Initialize all repositories (StudentRepository, TeacherRepository, etc.)</w:t>
      </w:r>
    </w:p>
    <w:p>
      <w:pPr>
        <w:pStyle w:val="ListNumber"/>
        <w:ind w:left="720"/>
      </w:pPr>
      <w:r>
        <w:t>2. Load data from JSON files (students.json, teachers.json, etc.)</w:t>
      </w:r>
    </w:p>
    <w:p>
      <w:pPr>
        <w:pStyle w:val="ListNumber"/>
        <w:ind w:left="720"/>
      </w:pPr>
      <w:r>
        <w:t>3. Initialize FileUploadService</w:t>
      </w:r>
    </w:p>
    <w:p>
      <w:pPr>
        <w:pStyle w:val="ListNumber"/>
        <w:ind w:left="720"/>
      </w:pPr>
      <w:r>
        <w:t>4. Create Scanner for user input</w:t>
      </w:r>
    </w:p>
    <w:p>
      <w:pPr>
        <w:pStyle w:val="ListNumber"/>
        <w:ind w:left="720"/>
      </w:pPr>
      <w:r>
        <w:t>5. Run OOP features demonstration (Inheritance, Polymorphism, Encapsulation, Generics, Exception Handling)</w:t>
      </w:r>
    </w:p>
    <w:p>
      <w:pPr>
        <w:pStyle w:val="ListNumber"/>
        <w:ind w:left="720"/>
      </w:pPr>
      <w:r>
        <w:t>6. Display interactive menu for user interaction</w:t>
      </w:r>
    </w:p>
    <w:p>
      <w:pPr>
        <w:pStyle w:val="ListNumber"/>
        <w:ind w:left="720"/>
      </w:pPr>
      <w:r>
        <w:t>7. Wait for user commands</w:t>
      </w:r>
    </w:p>
    <w:p/>
    <w:p>
      <w:pPr>
        <w:pStyle w:val="Heading1"/>
        <w:jc w:val="left"/>
      </w:pPr>
      <w:r>
        <w:rPr>
          <w:color w:val="003366"/>
        </w:rPr>
        <w:t>6. Java OOP Concepts Implemented</w:t>
      </w:r>
    </w:p>
    <w:p>
      <w:r>
        <w:rPr>
          <w:b w:val="0"/>
        </w:rPr>
        <w:t>This project demonstrates all major OOP concepts. Here's where each is implemented:</w:t>
      </w:r>
    </w:p>
    <w:p/>
    <w:p>
      <w:r>
        <w:rPr>
          <w:b/>
        </w:rPr>
        <w:t>1. Classes &amp; Objects</w:t>
      </w:r>
    </w:p>
    <w:p>
      <w:pPr>
        <w:pStyle w:val="ListBullet"/>
        <w:ind w:left="720"/>
      </w:pPr>
      <w:r>
        <w:t>• User.java, Student.java, Teacher.java, Admin.java, Principal.java</w:t>
      </w:r>
    </w:p>
    <w:p>
      <w:pPr>
        <w:pStyle w:val="ListBullet"/>
        <w:ind w:left="720"/>
      </w:pPr>
      <w:r>
        <w:t>• Course.java, Department.java, Batch.java</w:t>
      </w:r>
    </w:p>
    <w:p>
      <w:pPr>
        <w:pStyle w:val="ListBullet"/>
        <w:ind w:left="720"/>
      </w:pPr>
      <w:r>
        <w:t>• Assignment.java, Grade.java, Message.java, Submission.java</w:t>
      </w:r>
    </w:p>
    <w:p>
      <w:pPr>
        <w:pStyle w:val="ListBullet"/>
        <w:ind w:left="720"/>
      </w:pPr>
      <w:r>
        <w:t>• All domain classes represent real-world entities</w:t>
      </w:r>
    </w:p>
    <w:p>
      <w:r>
        <w:rPr>
          <w:b/>
        </w:rPr>
        <w:t>2. Encapsulation</w:t>
      </w:r>
    </w:p>
    <w:p>
      <w:pPr>
        <w:pStyle w:val="ListBullet"/>
        <w:ind w:left="720"/>
      </w:pPr>
      <w:r>
        <w:t>• All classes: Private fields with public getters/setters</w:t>
      </w:r>
    </w:p>
    <w:p>
      <w:pPr>
        <w:pStyle w:val="ListBullet"/>
        <w:ind w:left="720"/>
      </w:pPr>
      <w:r>
        <w:t>• User.java: Private userId, name, email, username, password</w:t>
      </w:r>
    </w:p>
    <w:p>
      <w:pPr>
        <w:pStyle w:val="ListBullet"/>
        <w:ind w:left="720"/>
      </w:pPr>
      <w:r>
        <w:t>• InputValidator.java: Encapsulated validation logic</w:t>
      </w:r>
    </w:p>
    <w:p>
      <w:pPr>
        <w:pStyle w:val="ListBullet"/>
        <w:ind w:left="720"/>
      </w:pPr>
      <w:r>
        <w:t>• FileUploadService.java: Private upload directory and metadata</w:t>
      </w:r>
    </w:p>
    <w:p>
      <w:r>
        <w:rPr>
          <w:b/>
        </w:rPr>
        <w:t>3. Inheritance</w:t>
      </w:r>
    </w:p>
    <w:p>
      <w:pPr>
        <w:pStyle w:val="ListBullet"/>
        <w:ind w:left="720"/>
      </w:pPr>
      <w:r>
        <w:t>• User.java (abstract base class)</w:t>
      </w:r>
    </w:p>
    <w:p>
      <w:pPr>
        <w:pStyle w:val="ListBullet"/>
        <w:ind w:left="720"/>
      </w:pPr>
      <w:r>
        <w:t>• Student.java extends User</w:t>
      </w:r>
    </w:p>
    <w:p>
      <w:pPr>
        <w:pStyle w:val="ListBullet"/>
        <w:ind w:left="720"/>
      </w:pPr>
      <w:r>
        <w:t>• Teacher.java extends User</w:t>
      </w:r>
    </w:p>
    <w:p>
      <w:pPr>
        <w:pStyle w:val="ListBullet"/>
        <w:ind w:left="720"/>
      </w:pPr>
      <w:r>
        <w:t>• Admin.java extends User</w:t>
      </w:r>
    </w:p>
    <w:p>
      <w:pPr>
        <w:pStyle w:val="ListBullet"/>
        <w:ind w:left="720"/>
      </w:pPr>
      <w:r>
        <w:t>• Principal.java extends User</w:t>
      </w:r>
    </w:p>
    <w:p>
      <w:pPr>
        <w:pStyle w:val="ListBullet"/>
        <w:ind w:left="720"/>
      </w:pPr>
      <w:r>
        <w:t>• BaseException.java (abstract) → All custom exceptions</w:t>
      </w:r>
    </w:p>
    <w:p>
      <w:r>
        <w:rPr>
          <w:b/>
        </w:rPr>
        <w:t>4. Polymorphism</w:t>
      </w:r>
    </w:p>
    <w:p>
      <w:pPr>
        <w:pStyle w:val="ListBullet"/>
        <w:ind w:left="720"/>
      </w:pPr>
      <w:r>
        <w:t>• Method Overriding: getRole() in all User subclasses</w:t>
      </w:r>
    </w:p>
    <w:p>
      <w:pPr>
        <w:pStyle w:val="ListBullet"/>
        <w:ind w:left="720"/>
      </w:pPr>
      <w:r>
        <w:t>• Dynamic Method Dispatch: User[] array holding different subtypes</w:t>
      </w:r>
    </w:p>
    <w:p>
      <w:pPr>
        <w:pStyle w:val="ListBullet"/>
        <w:ind w:left="720"/>
      </w:pPr>
      <w:r>
        <w:t>• Constructor Overloading: Multiple constructors in User, Course</w:t>
      </w:r>
    </w:p>
    <w:p>
      <w:pPr>
        <w:pStyle w:val="ListBullet"/>
        <w:ind w:left="720"/>
      </w:pPr>
      <w:r>
        <w:t>• Interface implementation: Repository&lt;T&gt;, Searchable&lt;T&gt;, Sortable&lt;T&gt;</w:t>
      </w:r>
    </w:p>
    <w:p>
      <w:r>
        <w:rPr>
          <w:b/>
        </w:rPr>
        <w:t>5. Abstraction</w:t>
      </w:r>
    </w:p>
    <w:p>
      <w:pPr>
        <w:pStyle w:val="ListBullet"/>
        <w:ind w:left="720"/>
      </w:pPr>
      <w:r>
        <w:t>• Abstract class: User.java (abstract getRole() method)</w:t>
      </w:r>
    </w:p>
    <w:p>
      <w:pPr>
        <w:pStyle w:val="ListBullet"/>
        <w:ind w:left="720"/>
      </w:pPr>
      <w:r>
        <w:t>• Abstract class: BaseException.java</w:t>
      </w:r>
    </w:p>
    <w:p>
      <w:pPr>
        <w:pStyle w:val="ListBullet"/>
        <w:ind w:left="720"/>
      </w:pPr>
      <w:r>
        <w:t>• Interfaces: Repository.java, Searchable.java, Sortable.java</w:t>
      </w:r>
    </w:p>
    <w:p>
      <w:pPr>
        <w:pStyle w:val="ListBullet"/>
        <w:ind w:left="720"/>
      </w:pPr>
      <w:r>
        <w:t>• Interface: UploadService.java</w:t>
      </w:r>
    </w:p>
    <w:p>
      <w:r>
        <w:rPr>
          <w:b/>
        </w:rPr>
        <w:t>6. Generics</w:t>
      </w:r>
    </w:p>
    <w:p>
      <w:pPr>
        <w:pStyle w:val="ListBullet"/>
        <w:ind w:left="720"/>
      </w:pPr>
      <w:r>
        <w:t>• Repository&lt;T&gt; - works with any entity type</w:t>
      </w:r>
    </w:p>
    <w:p>
      <w:pPr>
        <w:pStyle w:val="ListBullet"/>
        <w:ind w:left="720"/>
      </w:pPr>
      <w:r>
        <w:t>• Searchable&lt;T&gt; - generic search interface</w:t>
      </w:r>
    </w:p>
    <w:p>
      <w:pPr>
        <w:pStyle w:val="ListBullet"/>
        <w:ind w:left="720"/>
      </w:pPr>
      <w:r>
        <w:t>• Sortable&lt;T&gt; - generic sort interface</w:t>
      </w:r>
    </w:p>
    <w:p>
      <w:pPr>
        <w:pStyle w:val="ListBullet"/>
        <w:ind w:left="720"/>
      </w:pPr>
      <w:r>
        <w:t>• UploadService&lt;T&gt; - generic upload interface</w:t>
      </w:r>
    </w:p>
    <w:p>
      <w:pPr>
        <w:pStyle w:val="ListBullet"/>
        <w:ind w:left="720"/>
      </w:pPr>
      <w:r>
        <w:t>• StudentRepository implements Repository&lt;Student&gt;</w:t>
      </w:r>
    </w:p>
    <w:p>
      <w:pPr>
        <w:pStyle w:val="ListBullet"/>
        <w:ind w:left="720"/>
      </w:pPr>
      <w:r>
        <w:t>• Student implements Searchable&lt;Course&gt;, Sortable&lt;Course&gt;</w:t>
      </w:r>
    </w:p>
    <w:p>
      <w:r>
        <w:rPr>
          <w:b/>
        </w:rPr>
        <w:t>7. Exception Handling</w:t>
      </w:r>
    </w:p>
    <w:p>
      <w:pPr>
        <w:pStyle w:val="ListBullet"/>
        <w:ind w:left="720"/>
      </w:pPr>
      <w:r>
        <w:t>• Custom exception hierarchy: BaseException</w:t>
      </w:r>
    </w:p>
    <w:p>
      <w:pPr>
        <w:pStyle w:val="ListBullet"/>
        <w:ind w:left="720"/>
      </w:pPr>
      <w:r>
        <w:t>• ValidationException, NotFoundException, RepositoryException</w:t>
      </w:r>
    </w:p>
    <w:p>
      <w:pPr>
        <w:pStyle w:val="ListBullet"/>
        <w:ind w:left="720"/>
      </w:pPr>
      <w:r>
        <w:t>• AuthenticationException, AuthorizationException, UploadException</w:t>
      </w:r>
    </w:p>
    <w:p>
      <w:pPr>
        <w:pStyle w:val="ListBullet"/>
        <w:ind w:left="720"/>
      </w:pPr>
      <w:r>
        <w:t>• Try-catch-finally blocks in Main.java</w:t>
      </w:r>
    </w:p>
    <w:p>
      <w:pPr>
        <w:pStyle w:val="ListBullet"/>
        <w:ind w:left="720"/>
      </w:pPr>
      <w:r>
        <w:t>• Exception logging with timestamps</w:t>
      </w:r>
    </w:p>
    <w:p>
      <w:r>
        <w:rPr>
          <w:b/>
        </w:rPr>
        <w:t>8. Collections Framework</w:t>
      </w:r>
    </w:p>
    <w:p>
      <w:pPr>
        <w:pStyle w:val="ListBullet"/>
        <w:ind w:left="720"/>
      </w:pPr>
      <w:r>
        <w:t>• ArrayList&lt;Student&gt;, ArrayList&lt;Teacher&gt;, ArrayList&lt;Course&gt;</w:t>
      </w:r>
    </w:p>
    <w:p>
      <w:pPr>
        <w:pStyle w:val="ListBullet"/>
        <w:ind w:left="720"/>
      </w:pPr>
      <w:r>
        <w:t>• HashMap&lt;String, String&gt; for file metadata</w:t>
      </w:r>
    </w:p>
    <w:p>
      <w:pPr>
        <w:pStyle w:val="ListBullet"/>
        <w:ind w:left="720"/>
      </w:pPr>
      <w:r>
        <w:t>• Stream API: filter(), map(), collect() operations</w:t>
      </w:r>
    </w:p>
    <w:p>
      <w:pPr>
        <w:pStyle w:val="ListBullet"/>
        <w:ind w:left="720"/>
      </w:pPr>
      <w:r>
        <w:t>• Sorting and searching with lambda expressions</w:t>
      </w:r>
    </w:p>
    <w:p>
      <w:r>
        <w:rPr>
          <w:b/>
        </w:rPr>
        <w:t>9. Access Modifiers</w:t>
      </w:r>
    </w:p>
    <w:p>
      <w:pPr>
        <w:pStyle w:val="ListBullet"/>
        <w:ind w:left="720"/>
      </w:pPr>
      <w:r>
        <w:t>• private: All class fields (userId, name, email, etc.)</w:t>
      </w:r>
    </w:p>
    <w:p>
      <w:pPr>
        <w:pStyle w:val="ListBullet"/>
        <w:ind w:left="720"/>
      </w:pPr>
      <w:r>
        <w:t>• public: Getters, setters, main methods</w:t>
      </w:r>
    </w:p>
    <w:p>
      <w:pPr>
        <w:pStyle w:val="ListBullet"/>
        <w:ind w:left="720"/>
      </w:pPr>
      <w:r>
        <w:t>• protected: Could be used for subclass access</w:t>
      </w:r>
    </w:p>
    <w:p>
      <w:pPr>
        <w:pStyle w:val="ListBullet"/>
        <w:ind w:left="720"/>
      </w:pPr>
      <w:r>
        <w:t>• default (package-private): Some utility methods</w:t>
      </w:r>
    </w:p>
    <w:p>
      <w:r>
        <w:rPr>
          <w:b/>
        </w:rPr>
        <w:t>10. Constructors</w:t>
      </w:r>
    </w:p>
    <w:p>
      <w:pPr>
        <w:pStyle w:val="ListBullet"/>
        <w:ind w:left="720"/>
      </w:pPr>
      <w:r>
        <w:t>• Default constructors: User(), Student(), Course()</w:t>
      </w:r>
    </w:p>
    <w:p>
      <w:pPr>
        <w:pStyle w:val="ListBullet"/>
        <w:ind w:left="720"/>
      </w:pPr>
      <w:r>
        <w:t>• Parameterized constructors with validation</w:t>
      </w:r>
    </w:p>
    <w:p>
      <w:pPr>
        <w:pStyle w:val="ListBullet"/>
        <w:ind w:left="720"/>
      </w:pPr>
      <w:r>
        <w:t>• Constructor chaining: super() in subclasses</w:t>
      </w:r>
    </w:p>
    <w:p>
      <w:pPr>
        <w:pStyle w:val="ListBullet"/>
        <w:ind w:left="720"/>
      </w:pPr>
      <w:r>
        <w:t>• Constructor overloading in Course.java</w:t>
      </w:r>
    </w:p>
    <w:p>
      <w:r>
        <w:rPr>
          <w:b/>
        </w:rPr>
        <w:t>11. Packages</w:t>
      </w:r>
    </w:p>
    <w:p>
      <w:pPr>
        <w:pStyle w:val="ListBullet"/>
        <w:ind w:left="720"/>
      </w:pPr>
      <w:r>
        <w:t>• sms.app - Application entry point</w:t>
      </w:r>
    </w:p>
    <w:p>
      <w:pPr>
        <w:pStyle w:val="ListBullet"/>
        <w:ind w:left="720"/>
      </w:pPr>
      <w:r>
        <w:t>• sms.domain - Entity classes</w:t>
      </w:r>
    </w:p>
    <w:p>
      <w:pPr>
        <w:pStyle w:val="ListBullet"/>
        <w:ind w:left="720"/>
      </w:pPr>
      <w:r>
        <w:t>• sms.data - Repository layer</w:t>
      </w:r>
    </w:p>
    <w:p>
      <w:pPr>
        <w:pStyle w:val="ListBullet"/>
        <w:ind w:left="720"/>
      </w:pPr>
      <w:r>
        <w:t>• sms.exceptions - Custom exceptions</w:t>
      </w:r>
    </w:p>
    <w:p>
      <w:pPr>
        <w:pStyle w:val="ListBullet"/>
        <w:ind w:left="720"/>
      </w:pPr>
      <w:r>
        <w:t>• sms.services - Business logic</w:t>
      </w:r>
    </w:p>
    <w:p>
      <w:pPr>
        <w:pStyle w:val="ListBullet"/>
        <w:ind w:left="720"/>
      </w:pPr>
      <w:r>
        <w:t>• sms.search, sms.sort - Interfaces</w:t>
      </w:r>
    </w:p>
    <w:p>
      <w:pPr>
        <w:pStyle w:val="ListBullet"/>
        <w:ind w:left="720"/>
      </w:pPr>
      <w:r>
        <w:t>• sms.validation - Input validation</w:t>
      </w:r>
    </w:p>
    <w:p>
      <w:r>
        <w:rPr>
          <w:b/>
        </w:rPr>
        <w:t>12. File Handling</w:t>
      </w:r>
    </w:p>
    <w:p>
      <w:pPr>
        <w:pStyle w:val="ListBullet"/>
        <w:ind w:left="720"/>
      </w:pPr>
      <w:r>
        <w:t>• JSON file read/write in all Repository classes</w:t>
      </w:r>
    </w:p>
    <w:p>
      <w:pPr>
        <w:pStyle w:val="ListBullet"/>
        <w:ind w:left="720"/>
      </w:pPr>
      <w:r>
        <w:t>• ObjectMapper for JSON serialization/deserialization</w:t>
      </w:r>
    </w:p>
    <w:p>
      <w:pPr>
        <w:pStyle w:val="ListBullet"/>
        <w:ind w:left="720"/>
      </w:pPr>
      <w:r>
        <w:t>• File upload handling in FileUploadService.java</w:t>
      </w:r>
    </w:p>
    <w:p>
      <w:pPr>
        <w:pStyle w:val="ListBullet"/>
        <w:ind w:left="720"/>
      </w:pPr>
      <w:r>
        <w:t>• Files: students.json, teachers.json, courses.json, etc.</w:t>
      </w:r>
    </w:p>
    <w:p/>
    <w:p>
      <w:pPr>
        <w:pStyle w:val="Heading1"/>
        <w:jc w:val="left"/>
      </w:pPr>
      <w:r>
        <w:rPr>
          <w:color w:val="003366"/>
        </w:rPr>
        <w:t>7. Additional Services &amp; Functionality</w:t>
      </w:r>
    </w:p>
    <w:p>
      <w:r>
        <w:rPr>
          <w:b w:val="0"/>
        </w:rPr>
        <w:t>The project includes several specialized services beyond basic OOP:</w:t>
      </w:r>
    </w:p>
    <w:p/>
    <w:p>
      <w:r>
        <w:rPr>
          <w:b/>
        </w:rPr>
        <w:t>🔍 Search Service</w:t>
      </w:r>
    </w:p>
    <w:p>
      <w:pPr>
        <w:pStyle w:val="ListBullet"/>
        <w:ind w:left="720"/>
      </w:pPr>
      <w:r>
        <w:t xml:space="preserve">  Interface: Searchable.java (sms.search package)</w:t>
      </w:r>
    </w:p>
    <w:p>
      <w:pPr>
        <w:pStyle w:val="ListBullet"/>
        <w:ind w:left="720"/>
      </w:pPr>
      <w:r>
        <w:t xml:space="preserve">  Implementation: Student.java, Teacher.java, Admin.java</w:t>
      </w:r>
    </w:p>
    <w:p>
      <w:pPr>
        <w:pStyle w:val="ListBullet"/>
        <w:ind w:left="720"/>
      </w:pPr>
      <w:r>
        <w:t xml:space="preserve">  Functionality: Search courses, students, or any entity by criteria</w:t>
      </w:r>
    </w:p>
    <w:p>
      <w:pPr>
        <w:pStyle w:val="ListBullet"/>
        <w:ind w:left="720"/>
      </w:pPr>
      <w:r>
        <w:t xml:space="preserve">  Uses Stream API for filtering: courses.stream().filter(...)</w:t>
      </w:r>
    </w:p>
    <w:p>
      <w:r>
        <w:rPr>
          <w:b/>
        </w:rPr>
        <w:t>📊 Sort Service</w:t>
      </w:r>
    </w:p>
    <w:p>
      <w:pPr>
        <w:pStyle w:val="ListBullet"/>
        <w:ind w:left="720"/>
      </w:pPr>
      <w:r>
        <w:t xml:space="preserve">  Interface: Sortable.java (sms.sort package)</w:t>
      </w:r>
    </w:p>
    <w:p>
      <w:pPr>
        <w:pStyle w:val="ListBullet"/>
        <w:ind w:left="720"/>
      </w:pPr>
      <w:r>
        <w:t xml:space="preserve">  Implementation: Student.java, Teacher.java, Admin.java</w:t>
      </w:r>
    </w:p>
    <w:p>
      <w:pPr>
        <w:pStyle w:val="ListBullet"/>
        <w:ind w:left="720"/>
      </w:pPr>
      <w:r>
        <w:t xml:space="preserve">  Functionality: Sort entities by name, ID, credits, etc.</w:t>
      </w:r>
    </w:p>
    <w:p>
      <w:pPr>
        <w:pStyle w:val="ListBullet"/>
        <w:ind w:left="720"/>
      </w:pPr>
      <w:r>
        <w:t xml:space="preserve">  Uses Comparator and lambda expressions</w:t>
      </w:r>
    </w:p>
    <w:p>
      <w:r>
        <w:rPr>
          <w:b/>
        </w:rPr>
        <w:t>📤 File Upload Service</w:t>
      </w:r>
    </w:p>
    <w:p>
      <w:pPr>
        <w:pStyle w:val="ListBullet"/>
        <w:ind w:left="720"/>
      </w:pPr>
      <w:r>
        <w:t xml:space="preserve">  Interface: UploadService.java (sms.services)</w:t>
      </w:r>
    </w:p>
    <w:p>
      <w:pPr>
        <w:pStyle w:val="ListBullet"/>
        <w:ind w:left="720"/>
      </w:pPr>
      <w:r>
        <w:t xml:space="preserve">  Implementation: FileUploadService.java</w:t>
      </w:r>
    </w:p>
    <w:p>
      <w:pPr>
        <w:pStyle w:val="ListBullet"/>
        <w:ind w:left="720"/>
      </w:pPr>
      <w:r>
        <w:t xml:space="preserve">  Functionality: Upload files, validate, store, manage metadata</w:t>
      </w:r>
    </w:p>
    <w:p>
      <w:pPr>
        <w:pStyle w:val="ListBullet"/>
        <w:ind w:left="720"/>
      </w:pPr>
      <w:r>
        <w:t xml:space="preserve">  Features: Role-based visibility, metadata tracking</w:t>
      </w:r>
    </w:p>
    <w:p>
      <w:pPr>
        <w:pStyle w:val="ListBullet"/>
        <w:ind w:left="720"/>
      </w:pPr>
      <w:r>
        <w:t xml:space="preserve">  Storage: uploads/ directory, uploads.json for metadata</w:t>
      </w:r>
    </w:p>
    <w:p>
      <w:r>
        <w:rPr>
          <w:b/>
        </w:rPr>
        <w:t>🔐 Authentication Service</w:t>
      </w:r>
    </w:p>
    <w:p>
      <w:pPr>
        <w:pStyle w:val="ListBullet"/>
        <w:ind w:left="720"/>
      </w:pPr>
      <w:r>
        <w:t xml:space="preserve">  Location: User.java (login(), logout() methods)</w:t>
      </w:r>
    </w:p>
    <w:p>
      <w:pPr>
        <w:pStyle w:val="ListBullet"/>
        <w:ind w:left="720"/>
      </w:pPr>
      <w:r>
        <w:t xml:space="preserve">  Exception: AuthenticationException.java</w:t>
      </w:r>
    </w:p>
    <w:p>
      <w:pPr>
        <w:pStyle w:val="ListBullet"/>
        <w:ind w:left="720"/>
      </w:pPr>
      <w:r>
        <w:t xml:space="preserve">  Validates username and password</w:t>
      </w:r>
    </w:p>
    <w:p>
      <w:pPr>
        <w:pStyle w:val="ListBullet"/>
        <w:ind w:left="720"/>
      </w:pPr>
      <w:r>
        <w:t xml:space="preserve">  Throws custom exceptions for invalid credentials</w:t>
      </w:r>
    </w:p>
    <w:p>
      <w:r>
        <w:rPr>
          <w:b/>
        </w:rPr>
        <w:t>✅ Validation Service</w:t>
      </w:r>
    </w:p>
    <w:p>
      <w:pPr>
        <w:pStyle w:val="ListBullet"/>
        <w:ind w:left="720"/>
      </w:pPr>
      <w:r>
        <w:t xml:space="preserve">  Class: InputValidator.java (sms.validation)</w:t>
      </w:r>
    </w:p>
    <w:p>
      <w:pPr>
        <w:pStyle w:val="ListBullet"/>
        <w:ind w:left="720"/>
      </w:pPr>
      <w:r>
        <w:t xml:space="preserve">  Methods: validateName(), validateEmail(), validateUsername()</w:t>
      </w:r>
    </w:p>
    <w:p>
      <w:pPr>
        <w:pStyle w:val="ListBullet"/>
        <w:ind w:left="720"/>
      </w:pPr>
      <w:r>
        <w:t xml:space="preserve">  Validates: Email format, password length, numeric IDs</w:t>
      </w:r>
    </w:p>
    <w:p>
      <w:pPr>
        <w:pStyle w:val="ListBullet"/>
        <w:ind w:left="720"/>
      </w:pPr>
      <w:r>
        <w:t xml:space="preserve">  Throws: ValidationException with field details</w:t>
      </w:r>
    </w:p>
    <w:p>
      <w:r>
        <w:rPr>
          <w:b/>
        </w:rPr>
        <w:t>🗄️ Repository Service (Data Persistence)</w:t>
      </w:r>
    </w:p>
    <w:p>
      <w:pPr>
        <w:pStyle w:val="ListBullet"/>
        <w:ind w:left="720"/>
      </w:pPr>
      <w:r>
        <w:t xml:space="preserve">  Interface: Repository.java (generic)</w:t>
      </w:r>
    </w:p>
    <w:p>
      <w:pPr>
        <w:pStyle w:val="ListBullet"/>
        <w:ind w:left="720"/>
      </w:pPr>
      <w:r>
        <w:t xml:space="preserve">  Implementations: StudentRepository, TeacherRepository, etc.</w:t>
      </w:r>
    </w:p>
    <w:p>
      <w:pPr>
        <w:pStyle w:val="ListBullet"/>
        <w:ind w:left="720"/>
      </w:pPr>
      <w:r>
        <w:t xml:space="preserve">  Operations: CRUD (Create, Read, Update, Delete)</w:t>
      </w:r>
    </w:p>
    <w:p>
      <w:pPr>
        <w:pStyle w:val="ListBullet"/>
        <w:ind w:left="720"/>
      </w:pPr>
      <w:r>
        <w:t xml:space="preserve">  File Handling: JSON read/write with Jackson ObjectMapper</w:t>
      </w:r>
    </w:p>
    <w:p>
      <w:pPr>
        <w:pStyle w:val="ListBullet"/>
        <w:ind w:left="720"/>
      </w:pPr>
      <w:r>
        <w:t xml:space="preserve">  Methods: add(), update(), delete(), getAll(), find(), sort()</w:t>
      </w:r>
    </w:p>
    <w:p>
      <w:r>
        <w:rPr>
          <w:b/>
        </w:rPr>
        <w:t>💬 Messaging Service</w:t>
      </w:r>
    </w:p>
    <w:p>
      <w:pPr>
        <w:pStyle w:val="ListBullet"/>
        <w:ind w:left="720"/>
      </w:pPr>
      <w:r>
        <w:t xml:space="preserve">  Entity: Message.java</w:t>
      </w:r>
    </w:p>
    <w:p>
      <w:pPr>
        <w:pStyle w:val="ListBullet"/>
        <w:ind w:left="720"/>
      </w:pPr>
      <w:r>
        <w:t xml:space="preserve">  Repository: MessageRepository.java</w:t>
      </w:r>
    </w:p>
    <w:p>
      <w:pPr>
        <w:pStyle w:val="ListBullet"/>
        <w:ind w:left="720"/>
      </w:pPr>
      <w:r>
        <w:t xml:space="preserve">  Functionality: Internal communication between users</w:t>
      </w:r>
    </w:p>
    <w:p>
      <w:pPr>
        <w:pStyle w:val="ListBullet"/>
        <w:ind w:left="720"/>
      </w:pPr>
      <w:r>
        <w:t xml:space="preserve">  Storage: messages.json</w:t>
      </w:r>
    </w:p>
    <w:p>
      <w:r>
        <w:rPr>
          <w:b/>
        </w:rPr>
        <w:t>📝 Assignment &amp; Submission Service</w:t>
      </w:r>
    </w:p>
    <w:p>
      <w:pPr>
        <w:pStyle w:val="ListBullet"/>
        <w:ind w:left="720"/>
      </w:pPr>
      <w:r>
        <w:t xml:space="preserve">  Entities: Assignment.java, Submission.java</w:t>
      </w:r>
    </w:p>
    <w:p>
      <w:pPr>
        <w:pStyle w:val="ListBullet"/>
        <w:ind w:left="720"/>
      </w:pPr>
      <w:r>
        <w:t xml:space="preserve">  Repositories: AssignmentRepository, SubmissionRepository</w:t>
      </w:r>
    </w:p>
    <w:p>
      <w:pPr>
        <w:pStyle w:val="ListBullet"/>
        <w:ind w:left="720"/>
      </w:pPr>
      <w:r>
        <w:t xml:space="preserve">  Workflow: Teacher creates → Student submits → Teacher grades</w:t>
      </w:r>
    </w:p>
    <w:p>
      <w:pPr>
        <w:pStyle w:val="ListBullet"/>
        <w:ind w:left="720"/>
      </w:pPr>
      <w:r>
        <w:t xml:space="preserve">  Storage: assignments.json, submissions.json</w:t>
      </w:r>
    </w:p>
    <w:p>
      <w:r>
        <w:rPr>
          <w:b/>
        </w:rPr>
        <w:t>📈 Grade Management Service</w:t>
      </w:r>
    </w:p>
    <w:p>
      <w:pPr>
        <w:pStyle w:val="ListBullet"/>
        <w:ind w:left="720"/>
      </w:pPr>
      <w:r>
        <w:t xml:space="preserve">  Entity: Grade.java</w:t>
      </w:r>
    </w:p>
    <w:p>
      <w:pPr>
        <w:pStyle w:val="ListBullet"/>
        <w:ind w:left="720"/>
      </w:pPr>
      <w:r>
        <w:t xml:space="preserve">  Repository: GradeRepository.java</w:t>
      </w:r>
    </w:p>
    <w:p>
      <w:pPr>
        <w:pStyle w:val="ListBullet"/>
        <w:ind w:left="720"/>
      </w:pPr>
      <w:r>
        <w:t xml:space="preserve">  Functionality: Track student grades per course</w:t>
      </w:r>
    </w:p>
    <w:p>
      <w:pPr>
        <w:pStyle w:val="ListBullet"/>
        <w:ind w:left="720"/>
      </w:pPr>
      <w:r>
        <w:t xml:space="preserve">  Storage: grades.json</w:t>
      </w:r>
    </w:p>
    <w:p/>
    <w:p/>
    <w:p>
      <w:pPr>
        <w:pStyle w:val="Heading1"/>
        <w:jc w:val="left"/>
      </w:pPr>
      <w:r>
        <w:rPr>
          <w:color w:val="003366"/>
        </w:rPr>
        <w:t>Project Summary</w:t>
      </w:r>
    </w:p>
    <w:p>
      <w:pPr>
        <w:pStyle w:val="ListBullet"/>
        <w:ind w:left="432"/>
      </w:pPr>
      <w:r>
        <w:t>✓ Build Tool: Maven 3.9.9</w:t>
      </w:r>
    </w:p>
    <w:p>
      <w:pPr>
        <w:pStyle w:val="ListBullet"/>
        <w:ind w:left="432"/>
      </w:pPr>
      <w:r>
        <w:t>✓ Java Version: Java 17</w:t>
      </w:r>
    </w:p>
    <w:p>
      <w:pPr>
        <w:pStyle w:val="ListBullet"/>
        <w:ind w:left="432"/>
      </w:pPr>
      <w:r>
        <w:t>✓ Main Dependency: Jackson Databind 2.15.2 (JSON processing)</w:t>
      </w:r>
    </w:p>
    <w:p>
      <w:pPr>
        <w:pStyle w:val="ListBullet"/>
        <w:ind w:left="432"/>
      </w:pPr>
      <w:r>
        <w:t>✓ Build Plugins: maven-compiler-plugin, exec-maven-plugin</w:t>
      </w:r>
    </w:p>
    <w:p>
      <w:pPr>
        <w:pStyle w:val="ListBullet"/>
        <w:ind w:left="432"/>
      </w:pPr>
      <w:r>
        <w:t>✓ Entry Point: sms.app.Main.main()</w:t>
      </w:r>
    </w:p>
    <w:p>
      <w:pPr>
        <w:pStyle w:val="ListBullet"/>
        <w:ind w:left="432"/>
      </w:pPr>
      <w:r>
        <w:t>✓ Architecture: Layered (app, domain, data, services, exceptions)</w:t>
      </w:r>
    </w:p>
    <w:p>
      <w:pPr>
        <w:pStyle w:val="ListBullet"/>
        <w:ind w:left="432"/>
      </w:pPr>
      <w:r>
        <w:t>✓ Total Packages: 8 (sms.app, sms.domain, sms.data, sms.exceptions, sms.services, sms.search, sms.sort, sms.validation)</w:t>
      </w:r>
    </w:p>
    <w:p>
      <w:pPr>
        <w:pStyle w:val="ListBullet"/>
        <w:ind w:left="432"/>
      </w:pPr>
      <w:r>
        <w:t>✓ Total Classes: 38 Java files</w:t>
      </w:r>
    </w:p>
    <w:p>
      <w:pPr>
        <w:pStyle w:val="ListBullet"/>
        <w:ind w:left="432"/>
      </w:pPr>
      <w:r>
        <w:t>✓ Data Storage: JSON files (students.json, teachers.json, courses.json, etc.)</w:t>
      </w:r>
    </w:p>
    <w:p>
      <w:pPr>
        <w:pStyle w:val="ListBullet"/>
        <w:ind w:left="432"/>
      </w:pPr>
      <w:r>
        <w:t>✓ File Uploads: uploads/ directory with metadata in uploads.json</w:t>
      </w:r>
    </w:p>
    <w:p>
      <w:pPr>
        <w:pStyle w:val="ListBullet"/>
        <w:ind w:left="432"/>
      </w:pPr>
      <w:r>
        <w:t>✓ OOP Concepts: All 12 major concepts fully implemented</w:t>
      </w:r>
    </w:p>
    <w:p>
      <w:pPr>
        <w:pStyle w:val="ListBullet"/>
        <w:ind w:left="432"/>
      </w:pPr>
      <w:r>
        <w:t>✓ Design Patterns: Repository Pattern, Strategy Pattern (via interfaces)</w:t>
      </w:r>
    </w:p>
    <w:p/>
    <w:p>
      <w:r>
        <w:rPr>
          <w:b/>
        </w:rPr>
        <w:t>How to Build and Run:</w:t>
      </w:r>
    </w:p>
    <w:p>
      <w:pPr>
        <w:spacing w:before="120" w:after="120"/>
        <w:ind w:left="432"/>
      </w:pPr>
      <w:r>
        <w:rPr>
          <w:rFonts w:ascii="Consolas" w:hAnsi="Consolas"/>
          <w:sz w:val="18"/>
        </w:rPr>
        <w:t># Compile the project</w:t>
        <w:br/>
        <w:t>mvn clean compile</w:t>
        <w:br/>
        <w:br/>
        <w:t># Run the application</w:t>
        <w:br/>
        <w:t>mvn exec:java</w:t>
        <w:br/>
        <w:br/>
        <w:t># Or combine both</w:t>
        <w:br/>
        <w:t>mvn clean compile exec:java</w:t>
        <w:br/>
        <w:br/>
        <w:t># Build JAR file</w:t>
        <w:br/>
        <w:t>mvn clean package</w:t>
        <w:br/>
        <w:br/>
        <w:t># Run JAR file</w:t>
        <w:br/>
        <w:t>java -jar target/student-management-system-1.0.0.jar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